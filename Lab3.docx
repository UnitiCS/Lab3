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BB2A08D" w:rsidR="00AC0D66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9D34F2" w:rsidRPr="009D34F2">
        <w:rPr>
          <w:rFonts w:ascii="Times New Roman" w:hAnsi="Times New Roman"/>
          <w:b/>
          <w:sz w:val="28"/>
          <w:szCs w:val="28"/>
        </w:rPr>
        <w:t>3</w:t>
      </w:r>
    </w:p>
    <w:p w14:paraId="6EC61D62" w14:textId="77777777" w:rsidR="009B6612" w:rsidRPr="009D34F2" w:rsidRDefault="009B6612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C8CE150" w14:textId="6CADAECE" w:rsidR="00AC0D66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5E180CDF" w14:textId="77777777" w:rsidR="009B6612" w:rsidRPr="008D0FD9" w:rsidRDefault="009B6612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23AC9DA5" w14:textId="74248C35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Обработка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HTTP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 запросов средствами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ASP.NET Core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>. Сохранение состояния. Кэширование.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AED207" w14:textId="23A6A97C" w:rsidR="009B6612" w:rsidRPr="00965FE9" w:rsidRDefault="009B6612" w:rsidP="009B6612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Вариант №</w:t>
      </w:r>
      <w:r w:rsidRPr="003B3BCC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</w:rPr>
        <w:t>2</w:t>
      </w:r>
      <w:r w:rsidR="0054405C">
        <w:rPr>
          <w:rFonts w:ascii="Times New Roman" w:hAnsi="Times New Roman" w:cs="Times New Roman"/>
          <w:caps/>
          <w:sz w:val="28"/>
          <w:szCs w:val="28"/>
        </w:rPr>
        <w:t>7</w:t>
      </w:r>
    </w:p>
    <w:p w14:paraId="01BC4212" w14:textId="29EBE73E" w:rsidR="009B6612" w:rsidRDefault="0054405C" w:rsidP="009B6612">
      <w:pPr>
        <w:pStyle w:val="Defaul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Пекарня</w:t>
      </w: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9B6612">
      <w:pPr>
        <w:suppressAutoHyphens/>
        <w:spacing w:after="0" w:line="240" w:lineRule="auto"/>
        <w:ind w:left="4962" w:right="-1" w:firstLine="702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1C3BCC6E" w:rsidR="00E0301F" w:rsidRDefault="0054405C" w:rsidP="009B6612">
      <w:pPr>
        <w:suppressAutoHyphens/>
        <w:spacing w:after="0" w:line="240" w:lineRule="auto"/>
        <w:ind w:left="4962" w:right="-1" w:firstLine="7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Суковатый</w:t>
      </w:r>
      <w:r w:rsidR="003452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34525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34525B">
        <w:rPr>
          <w:rFonts w:ascii="Times New Roman" w:hAnsi="Times New Roman"/>
          <w:sz w:val="28"/>
          <w:szCs w:val="28"/>
        </w:rPr>
        <w:t>.</w:t>
      </w:r>
    </w:p>
    <w:p w14:paraId="12D8AFC5" w14:textId="202AA3C8" w:rsidR="00AC0D66" w:rsidRPr="00395A55" w:rsidRDefault="00AC0D66" w:rsidP="009B6612">
      <w:pPr>
        <w:suppressAutoHyphens/>
        <w:spacing w:after="0" w:line="240" w:lineRule="auto"/>
        <w:ind w:left="4962" w:right="-1" w:firstLine="702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D205F1">
        <w:rPr>
          <w:rFonts w:ascii="Times New Roman" w:hAnsi="Times New Roman"/>
          <w:sz w:val="28"/>
          <w:szCs w:val="28"/>
        </w:rPr>
        <w:t>преподаватель</w:t>
      </w:r>
    </w:p>
    <w:p w14:paraId="1DDBC959" w14:textId="4987F351" w:rsidR="00AC0D66" w:rsidRPr="008D0FD9" w:rsidRDefault="0054405C" w:rsidP="009B6612">
      <w:pPr>
        <w:suppressAutoHyphens/>
        <w:spacing w:after="0" w:line="240" w:lineRule="auto"/>
        <w:ind w:left="4962" w:right="-1" w:firstLine="70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Ястребов</w:t>
      </w:r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7BBF9DF0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ознакомиться c методами обработкой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HTTP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средствами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ASP</w:t>
      </w:r>
      <w:r w:rsidR="009D34F2" w:rsidRPr="009D34F2">
        <w:rPr>
          <w:rFonts w:ascii="Times New Roman" w:hAnsi="Times New Roman"/>
          <w:bCs/>
          <w:sz w:val="28"/>
          <w:szCs w:val="28"/>
        </w:rPr>
        <w:t>.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NET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Core</w:t>
      </w:r>
      <w:r w:rsidR="009D34F2" w:rsidRPr="009D34F2">
        <w:rPr>
          <w:rFonts w:ascii="Times New Roman" w:hAnsi="Times New Roman"/>
          <w:bCs/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14:paraId="56DF2928" w14:textId="412BA560" w:rsidR="00E73DF9" w:rsidRPr="00F701C8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13B88D27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Используя ранее разработанные объектную модель для доступа к данным в заданной предметной области разработать простое </w:t>
      </w:r>
      <w:r w:rsidRPr="00764073">
        <w:rPr>
          <w:rFonts w:ascii="Times New Roman" w:hAnsi="Times New Roman"/>
          <w:i/>
          <w:iCs/>
          <w:sz w:val="28"/>
          <w:szCs w:val="28"/>
        </w:rPr>
        <w:t>ASP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NET</w:t>
      </w:r>
      <w:r w:rsidRPr="009D34F2">
        <w:rPr>
          <w:rFonts w:ascii="Times New Roman" w:hAnsi="Times New Roman"/>
          <w:sz w:val="28"/>
          <w:szCs w:val="28"/>
        </w:rPr>
        <w:t xml:space="preserve"> </w:t>
      </w:r>
      <w:r w:rsidRPr="00764073">
        <w:rPr>
          <w:rFonts w:ascii="Times New Roman" w:hAnsi="Times New Roman"/>
          <w:i/>
          <w:iCs/>
          <w:sz w:val="28"/>
          <w:szCs w:val="28"/>
        </w:rPr>
        <w:t>Core</w:t>
      </w:r>
      <w:r w:rsidRPr="009D34F2">
        <w:rPr>
          <w:rFonts w:ascii="Times New Roman" w:hAnsi="Times New Roman"/>
          <w:sz w:val="28"/>
          <w:szCs w:val="28"/>
        </w:rPr>
        <w:t xml:space="preserve"> приложение.</w:t>
      </w:r>
    </w:p>
    <w:p w14:paraId="2A0BD907" w14:textId="2ABE5BF6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2.1. С использование методов </w:t>
      </w:r>
      <w:r w:rsidRPr="00764073">
        <w:rPr>
          <w:rFonts w:ascii="Times New Roman" w:hAnsi="Times New Roman"/>
          <w:i/>
          <w:iCs/>
          <w:sz w:val="28"/>
          <w:szCs w:val="28"/>
        </w:rPr>
        <w:t>Run</w:t>
      </w:r>
      <w:r w:rsidRPr="009D34F2">
        <w:rPr>
          <w:rFonts w:ascii="Times New Roman" w:hAnsi="Times New Roman"/>
          <w:sz w:val="28"/>
          <w:szCs w:val="28"/>
        </w:rPr>
        <w:t xml:space="preserve">, </w:t>
      </w:r>
      <w:r w:rsidRPr="00764073">
        <w:rPr>
          <w:rFonts w:ascii="Times New Roman" w:hAnsi="Times New Roman"/>
          <w:i/>
          <w:iCs/>
          <w:sz w:val="28"/>
          <w:szCs w:val="28"/>
        </w:rPr>
        <w:t>Map</w:t>
      </w:r>
      <w:r w:rsidRPr="009D34F2">
        <w:rPr>
          <w:rFonts w:ascii="Times New Roman" w:hAnsi="Times New Roman"/>
          <w:sz w:val="28"/>
          <w:szCs w:val="28"/>
        </w:rPr>
        <w:t xml:space="preserve"> и </w:t>
      </w:r>
      <w:r w:rsidRPr="00764073">
        <w:rPr>
          <w:rFonts w:ascii="Times New Roman" w:hAnsi="Times New Roman"/>
          <w:i/>
          <w:iCs/>
          <w:sz w:val="28"/>
          <w:szCs w:val="28"/>
        </w:rPr>
        <w:t>Use</w:t>
      </w:r>
      <w:r w:rsidRPr="009D34F2">
        <w:rPr>
          <w:rFonts w:ascii="Times New Roman" w:hAnsi="Times New Roman"/>
          <w:sz w:val="28"/>
          <w:szCs w:val="28"/>
        </w:rPr>
        <w:t xml:space="preserve"> разработать:</w:t>
      </w:r>
    </w:p>
    <w:p w14:paraId="23919C70" w14:textId="4152B82E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1. компоненты промежуточного уровня (</w:t>
      </w:r>
      <w:r w:rsidRPr="003947A6">
        <w:rPr>
          <w:rFonts w:ascii="Times New Roman" w:hAnsi="Times New Roman"/>
          <w:i/>
          <w:sz w:val="28"/>
          <w:szCs w:val="28"/>
        </w:rPr>
        <w:t>middleware</w:t>
      </w:r>
      <w:r w:rsidRPr="009D34F2">
        <w:rPr>
          <w:rFonts w:ascii="Times New Roman" w:hAnsi="Times New Roman"/>
          <w:sz w:val="28"/>
          <w:szCs w:val="28"/>
        </w:rPr>
        <w:t xml:space="preserve">) и встроить их в конвейер обработки </w:t>
      </w:r>
      <w:r w:rsidRPr="00764073">
        <w:rPr>
          <w:rFonts w:ascii="Times New Roman" w:hAnsi="Times New Roman"/>
          <w:i/>
          <w:iCs/>
          <w:sz w:val="28"/>
          <w:szCs w:val="28"/>
        </w:rPr>
        <w:t>HTTP</w:t>
      </w:r>
      <w:r w:rsidRPr="009D34F2">
        <w:rPr>
          <w:rFonts w:ascii="Times New Roman" w:hAnsi="Times New Roman"/>
          <w:sz w:val="28"/>
          <w:szCs w:val="28"/>
        </w:rP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</w:t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объекта </w:t>
      </w:r>
      <w:r w:rsidRPr="003947A6">
        <w:rPr>
          <w:rFonts w:ascii="Times New Roman" w:hAnsi="Times New Roman"/>
          <w:i/>
          <w:sz w:val="28"/>
          <w:szCs w:val="28"/>
        </w:rPr>
        <w:t>IMemoryCache</w:t>
      </w:r>
      <w:r w:rsidRPr="009D34F2">
        <w:rPr>
          <w:rFonts w:ascii="Times New Roman" w:hAnsi="Times New Roman"/>
          <w:sz w:val="28"/>
          <w:szCs w:val="28"/>
        </w:rPr>
        <w:t>. Данные в кэше хранить неизменными в течение 2*</w:t>
      </w:r>
      <w:r w:rsidRPr="00764073">
        <w:rPr>
          <w:rFonts w:ascii="Times New Roman" w:hAnsi="Times New Roman"/>
          <w:i/>
          <w:iCs/>
          <w:sz w:val="28"/>
          <w:szCs w:val="28"/>
        </w:rPr>
        <w:t>N+</w:t>
      </w:r>
      <w:r w:rsidRPr="009D34F2">
        <w:rPr>
          <w:rFonts w:ascii="Times New Roman" w:hAnsi="Times New Roman"/>
          <w:sz w:val="28"/>
          <w:szCs w:val="28"/>
        </w:rPr>
        <w:t xml:space="preserve">240 секунд, где </w:t>
      </w:r>
      <w:r w:rsidRPr="00764073">
        <w:rPr>
          <w:rFonts w:ascii="Times New Roman" w:hAnsi="Times New Roman"/>
          <w:i/>
          <w:iCs/>
          <w:sz w:val="28"/>
          <w:szCs w:val="28"/>
        </w:rPr>
        <w:t>N</w:t>
      </w:r>
      <w:r w:rsidR="001657E7" w:rsidRPr="001657E7">
        <w:rPr>
          <w:rFonts w:ascii="Times New Roman" w:hAnsi="Times New Roman"/>
          <w:sz w:val="28"/>
          <w:szCs w:val="28"/>
        </w:rPr>
        <w:t xml:space="preserve"> –</w:t>
      </w:r>
      <w:r w:rsidRPr="009D34F2">
        <w:rPr>
          <w:rFonts w:ascii="Times New Roman" w:hAnsi="Times New Roman"/>
          <w:sz w:val="28"/>
          <w:szCs w:val="28"/>
        </w:rPr>
        <w:t xml:space="preserve"> номер вашего варианта.</w:t>
      </w:r>
    </w:p>
    <w:p w14:paraId="242B45B0" w14:textId="235C44FF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 собственную систему маршрутизации входящих запросов:</w:t>
      </w:r>
    </w:p>
    <w:p w14:paraId="2B1D31FA" w14:textId="2C0AEC84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info</w:t>
      </w:r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14:paraId="1A1310C6" w14:textId="02EF7222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r w:rsidRPr="009D34F2">
        <w:rPr>
          <w:rFonts w:ascii="Times New Roman" w:hAnsi="Times New Roman"/>
          <w:sz w:val="28"/>
          <w:szCs w:val="28"/>
        </w:rPr>
        <w:t xml:space="preserve"> (где </w:t>
      </w:r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r w:rsidRPr="009D34F2">
        <w:rPr>
          <w:rFonts w:ascii="Times New Roman" w:hAnsi="Times New Roman"/>
          <w:sz w:val="28"/>
          <w:szCs w:val="28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r w:rsidRPr="009D34F2">
        <w:rPr>
          <w:rFonts w:ascii="Times New Roman" w:hAnsi="Times New Roman"/>
          <w:sz w:val="28"/>
          <w:szCs w:val="28"/>
        </w:rPr>
        <w:t xml:space="preserve"> кэшированную информацию из соответствующей таблицы базы данных и выходить из конвейера обработки запроса;</w:t>
      </w:r>
    </w:p>
    <w:p w14:paraId="6877444F" w14:textId="39A4C408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 xml:space="preserve"> или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с использование метода </w:t>
      </w:r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r w:rsidRPr="009D34F2">
        <w:rPr>
          <w:rFonts w:ascii="Times New Roman" w:hAnsi="Times New Roman"/>
          <w:sz w:val="28"/>
          <w:szCs w:val="28"/>
        </w:rPr>
        <w:t xml:space="preserve"> формы для поиска информации из базы данных и выходить из конвейера обработки запроса; </w:t>
      </w:r>
    </w:p>
    <w:p w14:paraId="4284765F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форма должна содержать, как минимум: одно поле, одного поле со списком, один список, одну кнопку;</w:t>
      </w:r>
    </w:p>
    <w:p w14:paraId="6EBDF506" w14:textId="64B00B2A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• в противном случае (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не содержит перечисленных выше элементов) </w:t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продолжать обрабатывать другие компоненты конвейера обработки запросов;</w:t>
      </w:r>
    </w:p>
    <w:p w14:paraId="086DD135" w14:textId="5DDB6DCC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2.2. Реализовать сохранение состояния элементов одной формы одной страницы с использованием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77FF92A0" w14:textId="743DDA89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2.3. 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r w:rsidRPr="009D34F2">
        <w:rPr>
          <w:rFonts w:ascii="Times New Roman" w:hAnsi="Times New Roman"/>
          <w:sz w:val="28"/>
          <w:szCs w:val="28"/>
        </w:rPr>
        <w:t xml:space="preserve">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22A9030E" w14:textId="3A08332B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2.4. Осуществить заполнение элементов формы при их загрузке данными ранее сохранненными в объекте </w:t>
      </w:r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r w:rsidRPr="009D34F2">
        <w:rPr>
          <w:rFonts w:ascii="Times New Roman" w:hAnsi="Times New Roman"/>
          <w:sz w:val="28"/>
          <w:szCs w:val="28"/>
        </w:rPr>
        <w:t xml:space="preserve"> и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,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48E6FE89" w14:textId="3783C21D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2.5. С использованием средств разработчика браузера (</w:t>
      </w:r>
      <w:r w:rsidRPr="00764073">
        <w:rPr>
          <w:rFonts w:ascii="Times New Roman" w:hAnsi="Times New Roman"/>
          <w:i/>
          <w:iCs/>
          <w:sz w:val="28"/>
          <w:szCs w:val="28"/>
        </w:rPr>
        <w:t>Chrome</w:t>
      </w:r>
      <w:r w:rsidRPr="009D34F2">
        <w:rPr>
          <w:rFonts w:ascii="Times New Roman" w:hAnsi="Times New Roman"/>
          <w:sz w:val="28"/>
          <w:szCs w:val="28"/>
        </w:rPr>
        <w:t xml:space="preserve">, </w:t>
      </w:r>
      <w:r w:rsidRPr="00764073">
        <w:rPr>
          <w:rFonts w:ascii="Times New Roman" w:hAnsi="Times New Roman"/>
          <w:i/>
          <w:iCs/>
          <w:sz w:val="28"/>
          <w:szCs w:val="28"/>
        </w:rPr>
        <w:t>Firefox</w:t>
      </w:r>
      <w:r w:rsidRPr="009D34F2">
        <w:rPr>
          <w:rFonts w:ascii="Times New Roman" w:hAnsi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</w:t>
      </w:r>
      <w:r w:rsidRPr="00764073">
        <w:rPr>
          <w:rFonts w:ascii="Times New Roman" w:hAnsi="Times New Roman"/>
          <w:i/>
          <w:iCs/>
          <w:sz w:val="28"/>
          <w:szCs w:val="28"/>
        </w:rPr>
        <w:t>MemoryCache</w:t>
      </w:r>
      <w:r w:rsidRPr="009D34F2">
        <w:rPr>
          <w:rFonts w:ascii="Times New Roman" w:hAnsi="Times New Roman"/>
          <w:sz w:val="28"/>
          <w:szCs w:val="28"/>
        </w:rPr>
        <w:t>.</w:t>
      </w:r>
    </w:p>
    <w:p w14:paraId="5BD800B3" w14:textId="4162227A" w:rsidR="00395A55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2.6. Разместить выполненный проект на </w:t>
      </w:r>
      <w:r w:rsidRPr="00764073">
        <w:rPr>
          <w:rFonts w:ascii="Times New Roman" w:hAnsi="Times New Roman"/>
          <w:i/>
          <w:iCs/>
          <w:sz w:val="28"/>
          <w:szCs w:val="28"/>
        </w:rPr>
        <w:t>github</w:t>
      </w:r>
      <w:r w:rsidRPr="009D34F2">
        <w:rPr>
          <w:rFonts w:ascii="Times New Roman" w:hAnsi="Times New Roman"/>
          <w:sz w:val="28"/>
          <w:szCs w:val="28"/>
        </w:rPr>
        <w:t>.</w:t>
      </w:r>
    </w:p>
    <w:p w14:paraId="6CD16F1F" w14:textId="39A0D912" w:rsidR="009B6612" w:rsidRDefault="009B661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AB45516" w14:textId="23312D1F" w:rsidR="009B6612" w:rsidRDefault="009B661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09CC8F7" w14:textId="7A5FF4D3" w:rsidR="009B6612" w:rsidRDefault="009B661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E403BD0" w14:textId="77777777" w:rsidR="003947A6" w:rsidRPr="00520CB3" w:rsidRDefault="003947A6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EFAF3EB" w14:textId="09D6893F" w:rsidR="00471C3A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065BDD61" w14:textId="3F81D2B8" w:rsidR="009B6612" w:rsidRDefault="009B6612" w:rsidP="00AA78F2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27DB5A2" w14:textId="45C023CA" w:rsidR="00AA78F2" w:rsidRPr="0064497D" w:rsidRDefault="00AA78F2" w:rsidP="0064497D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Для выполнения лабораторной работы в пустой проект </w:t>
      </w:r>
      <w:r w:rsidRPr="00AA78F2">
        <w:rPr>
          <w:rFonts w:ascii="Times New Roman" w:hAnsi="Times New Roman"/>
          <w:i/>
          <w:sz w:val="28"/>
          <w:szCs w:val="28"/>
        </w:rPr>
        <w:t>ASP NET</w:t>
      </w:r>
      <w:r>
        <w:rPr>
          <w:rFonts w:ascii="Times New Roman" w:hAnsi="Times New Roman"/>
          <w:sz w:val="28"/>
          <w:szCs w:val="28"/>
        </w:rPr>
        <w:t xml:space="preserve"> </w:t>
      </w:r>
      <w:r w:rsidR="0064497D">
        <w:rPr>
          <w:rFonts w:ascii="Times New Roman" w:hAnsi="Times New Roman"/>
          <w:sz w:val="28"/>
          <w:szCs w:val="28"/>
        </w:rPr>
        <w:t xml:space="preserve">были перенесены </w:t>
      </w:r>
      <w:r w:rsidR="0064497D" w:rsidRPr="0064497D">
        <w:rPr>
          <w:rFonts w:ascii="Times New Roman" w:hAnsi="Times New Roman"/>
          <w:sz w:val="28"/>
          <w:szCs w:val="28"/>
        </w:rPr>
        <w:t xml:space="preserve">объектная модель базы данных из прошлой лабораторной работы, использующая </w:t>
      </w:r>
      <w:r w:rsidR="0064497D" w:rsidRPr="0064497D">
        <w:rPr>
          <w:rFonts w:ascii="Times New Roman" w:hAnsi="Times New Roman"/>
          <w:i/>
          <w:sz w:val="28"/>
          <w:szCs w:val="28"/>
        </w:rPr>
        <w:t>EF</w:t>
      </w:r>
      <w:r w:rsidR="0064497D">
        <w:rPr>
          <w:rFonts w:ascii="Times New Roman" w:hAnsi="Times New Roman"/>
          <w:sz w:val="28"/>
          <w:szCs w:val="28"/>
        </w:rPr>
        <w:t xml:space="preserve">, и слой доступа к ней. </w:t>
      </w:r>
    </w:p>
    <w:p w14:paraId="10F9AECA" w14:textId="5BD51464" w:rsidR="002B23C6" w:rsidRPr="00A02150" w:rsidRDefault="00F701C8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кеширования таблиц базы данных был создан класс </w:t>
      </w:r>
      <w:r w:rsidR="0064497D" w:rsidRPr="0064497D">
        <w:rPr>
          <w:bCs/>
          <w:i/>
          <w:sz w:val="28"/>
          <w:szCs w:val="28"/>
        </w:rPr>
        <w:t>CachedProductsService</w:t>
      </w:r>
      <w:r w:rsidRPr="00F701C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 котором находятся методы зан</w:t>
      </w:r>
      <w:r w:rsidR="0064497D">
        <w:rPr>
          <w:bCs/>
          <w:sz w:val="28"/>
          <w:szCs w:val="28"/>
        </w:rPr>
        <w:t>есения и изъятия</w:t>
      </w:r>
      <w:r>
        <w:rPr>
          <w:bCs/>
          <w:sz w:val="28"/>
          <w:szCs w:val="28"/>
        </w:rPr>
        <w:t xml:space="preserve"> данных из кэша.</w:t>
      </w:r>
      <w:r w:rsidRPr="00F701C8">
        <w:rPr>
          <w:bCs/>
          <w:sz w:val="28"/>
          <w:szCs w:val="28"/>
        </w:rPr>
        <w:t xml:space="preserve"> </w:t>
      </w:r>
      <w:r w:rsidR="006C5C7C">
        <w:rPr>
          <w:bCs/>
          <w:sz w:val="28"/>
          <w:szCs w:val="28"/>
        </w:rPr>
        <w:t xml:space="preserve">После этого </w:t>
      </w:r>
      <w:r w:rsidR="00A02150">
        <w:rPr>
          <w:bCs/>
          <w:sz w:val="28"/>
          <w:szCs w:val="28"/>
        </w:rPr>
        <w:t xml:space="preserve">были написаны обработчики для запросов с использованием метода </w:t>
      </w:r>
      <w:r w:rsidR="00A02150" w:rsidRPr="00A02150">
        <w:rPr>
          <w:rFonts w:eastAsiaTheme="minorHAnsi"/>
          <w:i/>
          <w:color w:val="000000"/>
          <w:sz w:val="28"/>
          <w:szCs w:val="28"/>
          <w:lang w:eastAsia="en-US"/>
        </w:rPr>
        <w:t>Map</w:t>
      </w:r>
      <w:r w:rsidR="00A02150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14:paraId="3353C7D1" w14:textId="61C7F2E0" w:rsidR="00CD12FE" w:rsidRDefault="006C5C7C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CD12FE">
        <w:rPr>
          <w:bCs/>
          <w:sz w:val="28"/>
          <w:szCs w:val="28"/>
        </w:rPr>
        <w:t>осле создания всех классов</w:t>
      </w:r>
      <w:r>
        <w:rPr>
          <w:bCs/>
          <w:sz w:val="28"/>
          <w:szCs w:val="28"/>
        </w:rPr>
        <w:t xml:space="preserve"> была разработана</w:t>
      </w:r>
      <w:r w:rsidR="00CD12F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система</w:t>
      </w:r>
      <w:r w:rsidRPr="006C5C7C">
        <w:rPr>
          <w:bCs/>
          <w:sz w:val="28"/>
          <w:szCs w:val="28"/>
        </w:rPr>
        <w:t xml:space="preserve"> маршрутизации входящих запросов</w:t>
      </w:r>
      <w:r>
        <w:rPr>
          <w:bCs/>
          <w:sz w:val="28"/>
          <w:szCs w:val="28"/>
        </w:rPr>
        <w:t>, для удобства была создана стартовая страница, представленная на рисунке 1.</w:t>
      </w:r>
    </w:p>
    <w:p w14:paraId="79B551DA" w14:textId="3C1206B7" w:rsidR="00CD12FE" w:rsidRDefault="00CD12FE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A987153" w14:textId="659EAC2A" w:rsidR="00CD12FE" w:rsidRDefault="002B7185" w:rsidP="00CD12FE">
      <w:pPr>
        <w:pStyle w:val="a5"/>
        <w:spacing w:after="0"/>
        <w:jc w:val="center"/>
        <w:rPr>
          <w:bCs/>
          <w:sz w:val="28"/>
          <w:szCs w:val="28"/>
        </w:rPr>
      </w:pPr>
      <w:r w:rsidRPr="002B7185">
        <w:rPr>
          <w:bCs/>
          <w:noProof/>
          <w:sz w:val="28"/>
          <w:szCs w:val="28"/>
        </w:rPr>
        <w:drawing>
          <wp:inline distT="0" distB="0" distL="0" distR="0" wp14:anchorId="133FAAFE" wp14:editId="0C8F7CB0">
            <wp:extent cx="3296110" cy="35533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B06" w14:textId="04C6ED7F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5E91D223" w14:textId="59713F97" w:rsidR="00CD12FE" w:rsidRDefault="006C5C7C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CD12FE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Стартовая страница</w:t>
      </w:r>
    </w:p>
    <w:p w14:paraId="2B071C79" w14:textId="4ADC252C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7A8AF34E" w14:textId="36FA462C" w:rsidR="00CD12FE" w:rsidRDefault="00816A9D" w:rsidP="00816A9D">
      <w:pPr>
        <w:pStyle w:val="a5"/>
        <w:spacing w:after="0"/>
        <w:ind w:left="696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странице «Информация о клиенте» представлена следующая информация:</w:t>
      </w:r>
    </w:p>
    <w:p w14:paraId="62A1FC2A" w14:textId="5B039C5C" w:rsidR="00CD12FE" w:rsidRDefault="00CD12FE" w:rsidP="00CD12F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34926EA8" w14:textId="62FDB88A" w:rsidR="00CD12FE" w:rsidRDefault="002B7185" w:rsidP="00CD12FE">
      <w:pPr>
        <w:pStyle w:val="a5"/>
        <w:spacing w:after="0"/>
        <w:jc w:val="center"/>
        <w:rPr>
          <w:bCs/>
          <w:sz w:val="28"/>
          <w:szCs w:val="28"/>
        </w:rPr>
      </w:pPr>
      <w:r w:rsidRPr="002B7185">
        <w:rPr>
          <w:bCs/>
          <w:noProof/>
          <w:sz w:val="28"/>
          <w:szCs w:val="28"/>
        </w:rPr>
        <w:drawing>
          <wp:inline distT="0" distB="0" distL="0" distR="0" wp14:anchorId="3A9D66DE" wp14:editId="4380193B">
            <wp:extent cx="2095792" cy="1705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DB15" w14:textId="3885E43D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0391D081" w14:textId="3ECA54B8" w:rsidR="00CD12FE" w:rsidRDefault="00816A9D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CD12FE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>Страница</w:t>
      </w:r>
      <w:r w:rsidR="00CD12FE">
        <w:rPr>
          <w:bCs/>
          <w:sz w:val="28"/>
          <w:szCs w:val="28"/>
        </w:rPr>
        <w:t xml:space="preserve"> с и</w:t>
      </w:r>
      <w:r>
        <w:rPr>
          <w:bCs/>
          <w:sz w:val="28"/>
          <w:szCs w:val="28"/>
        </w:rPr>
        <w:t>нформацией о клиенте</w:t>
      </w:r>
    </w:p>
    <w:p w14:paraId="210D58F5" w14:textId="181A66FB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050CA586" w14:textId="156F22F4" w:rsidR="003E2609" w:rsidRDefault="00816A9D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странице «</w:t>
      </w:r>
      <w:r w:rsidR="002B7185">
        <w:rPr>
          <w:bCs/>
          <w:sz w:val="28"/>
          <w:szCs w:val="28"/>
        </w:rPr>
        <w:t>Заказы</w:t>
      </w:r>
      <w:r>
        <w:rPr>
          <w:bCs/>
          <w:sz w:val="28"/>
          <w:szCs w:val="28"/>
        </w:rPr>
        <w:t xml:space="preserve">» представлена информация о 20-ти первых </w:t>
      </w:r>
      <w:r w:rsidR="00FD16A3">
        <w:rPr>
          <w:bCs/>
          <w:sz w:val="28"/>
          <w:szCs w:val="28"/>
        </w:rPr>
        <w:t>заказах</w:t>
      </w:r>
      <w:r>
        <w:rPr>
          <w:bCs/>
          <w:sz w:val="28"/>
          <w:szCs w:val="28"/>
        </w:rPr>
        <w:t>:</w:t>
      </w:r>
    </w:p>
    <w:p w14:paraId="6467C6B9" w14:textId="7C3F9B45" w:rsidR="00CB5E10" w:rsidRDefault="00CB5E10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348DC5" w14:textId="1C645786" w:rsidR="00CB5E10" w:rsidRDefault="00FD16A3" w:rsidP="00CB5E10">
      <w:pPr>
        <w:pStyle w:val="a5"/>
        <w:spacing w:after="0"/>
        <w:jc w:val="center"/>
        <w:rPr>
          <w:bCs/>
          <w:sz w:val="28"/>
          <w:szCs w:val="28"/>
        </w:rPr>
      </w:pPr>
      <w:r w:rsidRPr="00FD16A3">
        <w:rPr>
          <w:bCs/>
          <w:noProof/>
          <w:sz w:val="28"/>
          <w:szCs w:val="28"/>
        </w:rPr>
        <w:drawing>
          <wp:inline distT="0" distB="0" distL="0" distR="0" wp14:anchorId="507E76F0" wp14:editId="404673C5">
            <wp:extent cx="6480175" cy="42024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FF07" w14:textId="73A0C9F0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7A6FF5F1" w14:textId="49BE7FCE" w:rsidR="00CB5E10" w:rsidRDefault="00816A9D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Страница «</w:t>
      </w:r>
      <w:r w:rsidR="00CA2918">
        <w:rPr>
          <w:bCs/>
          <w:sz w:val="28"/>
          <w:szCs w:val="28"/>
        </w:rPr>
        <w:t>Заказы</w:t>
      </w:r>
      <w:r>
        <w:rPr>
          <w:bCs/>
          <w:sz w:val="28"/>
          <w:szCs w:val="28"/>
        </w:rPr>
        <w:t>»</w:t>
      </w:r>
    </w:p>
    <w:p w14:paraId="1AC30228" w14:textId="77777777" w:rsidR="0073580D" w:rsidRDefault="0073580D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601D0664" w14:textId="106BC75D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были реализованы страницы, которые реализуют поля для фильтрации данных в таблице</w:t>
      </w:r>
      <w:r w:rsidR="00816A9D">
        <w:rPr>
          <w:bCs/>
          <w:sz w:val="28"/>
          <w:szCs w:val="28"/>
        </w:rPr>
        <w:t xml:space="preserve"> «</w:t>
      </w:r>
      <w:r w:rsidR="00DA6F07">
        <w:rPr>
          <w:bCs/>
          <w:sz w:val="28"/>
          <w:szCs w:val="28"/>
        </w:rPr>
        <w:t>Заказы</w:t>
      </w:r>
      <w:r w:rsidR="00816A9D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. </w:t>
      </w:r>
      <w:r w:rsidR="00816A9D">
        <w:rPr>
          <w:bCs/>
          <w:sz w:val="28"/>
          <w:szCs w:val="28"/>
        </w:rPr>
        <w:t>На рисунках 4-5 изображена страница, предоставляющая возможность поиска изделий по названию и запоминает</w:t>
      </w:r>
      <w:r w:rsidR="00816A9D" w:rsidRPr="00816A9D">
        <w:rPr>
          <w:bCs/>
          <w:sz w:val="28"/>
          <w:szCs w:val="28"/>
        </w:rPr>
        <w:t xml:space="preserve"> в </w:t>
      </w:r>
      <w:r w:rsidR="00816A9D" w:rsidRPr="00816A9D">
        <w:rPr>
          <w:bCs/>
          <w:i/>
          <w:sz w:val="28"/>
          <w:szCs w:val="28"/>
        </w:rPr>
        <w:t>Session</w:t>
      </w:r>
      <w:r w:rsidR="00816A9D">
        <w:rPr>
          <w:bCs/>
          <w:sz w:val="28"/>
          <w:szCs w:val="28"/>
        </w:rPr>
        <w:t xml:space="preserve"> значения, введенные</w:t>
      </w:r>
      <w:r w:rsidR="00816A9D" w:rsidRPr="00816A9D">
        <w:rPr>
          <w:bCs/>
          <w:sz w:val="28"/>
          <w:szCs w:val="28"/>
        </w:rPr>
        <w:t xml:space="preserve"> в форме</w:t>
      </w:r>
      <w:r>
        <w:rPr>
          <w:bCs/>
          <w:sz w:val="28"/>
          <w:szCs w:val="28"/>
        </w:rPr>
        <w:t>.</w:t>
      </w:r>
    </w:p>
    <w:p w14:paraId="7F7DD8E6" w14:textId="19F6E08D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113167" w14:textId="4A6DBC16" w:rsidR="00CB5E10" w:rsidRDefault="003F2C8B" w:rsidP="00CB5E10">
      <w:pPr>
        <w:pStyle w:val="a5"/>
        <w:spacing w:after="0"/>
        <w:jc w:val="center"/>
      </w:pPr>
      <w:r w:rsidRPr="003F2C8B">
        <w:rPr>
          <w:noProof/>
        </w:rPr>
        <w:drawing>
          <wp:inline distT="0" distB="0" distL="0" distR="0" wp14:anchorId="6ED5793F" wp14:editId="18FCA404">
            <wp:extent cx="6480175" cy="16700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5344" w14:textId="435F90D8" w:rsidR="00CB5E10" w:rsidRDefault="00CB5E10" w:rsidP="00CB5E10">
      <w:pPr>
        <w:pStyle w:val="a5"/>
        <w:spacing w:after="0"/>
        <w:jc w:val="center"/>
      </w:pPr>
    </w:p>
    <w:p w14:paraId="0AA80B16" w14:textId="05143CE1" w:rsidR="00CB5E10" w:rsidRPr="00E374D6" w:rsidRDefault="00C10821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="00922B5E">
        <w:rPr>
          <w:bCs/>
          <w:sz w:val="28"/>
          <w:szCs w:val="28"/>
        </w:rPr>
        <w:t xml:space="preserve"> – Результат поиска </w:t>
      </w:r>
      <w:r w:rsidR="001460A7">
        <w:rPr>
          <w:bCs/>
          <w:sz w:val="28"/>
          <w:szCs w:val="28"/>
        </w:rPr>
        <w:t>заказа</w:t>
      </w:r>
      <w:r w:rsidR="00922B5E">
        <w:rPr>
          <w:bCs/>
          <w:sz w:val="28"/>
          <w:szCs w:val="28"/>
        </w:rPr>
        <w:t xml:space="preserve"> по названию</w:t>
      </w:r>
      <w:r w:rsidR="001460A7">
        <w:rPr>
          <w:bCs/>
          <w:sz w:val="28"/>
          <w:szCs w:val="28"/>
        </w:rPr>
        <w:t xml:space="preserve"> продукта</w:t>
      </w:r>
    </w:p>
    <w:p w14:paraId="179AB252" w14:textId="0D5812AE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06D15A35" w14:textId="7CABBD9B" w:rsidR="00922B5E" w:rsidRDefault="00922B5E" w:rsidP="00922B5E">
      <w:pPr>
        <w:pStyle w:val="a5"/>
        <w:spacing w:after="0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При повторном посещении страницы в форме должно сохранится название изделия, которое мы искали.</w:t>
      </w:r>
    </w:p>
    <w:p w14:paraId="6395CF21" w14:textId="05380D84" w:rsidR="00922B5E" w:rsidRDefault="00922B5E" w:rsidP="00922B5E">
      <w:pPr>
        <w:pStyle w:val="a5"/>
        <w:spacing w:after="0"/>
        <w:ind w:firstLine="708"/>
        <w:rPr>
          <w:bCs/>
          <w:sz w:val="28"/>
          <w:szCs w:val="28"/>
        </w:rPr>
      </w:pPr>
    </w:p>
    <w:p w14:paraId="526B4357" w14:textId="2AE09833" w:rsidR="00922B5E" w:rsidRDefault="00897F60" w:rsidP="005F2EF2">
      <w:pPr>
        <w:pStyle w:val="a5"/>
        <w:spacing w:after="0"/>
        <w:ind w:firstLine="708"/>
        <w:jc w:val="center"/>
        <w:rPr>
          <w:bCs/>
          <w:sz w:val="28"/>
          <w:szCs w:val="28"/>
        </w:rPr>
      </w:pPr>
      <w:r w:rsidRPr="00897F60">
        <w:rPr>
          <w:bCs/>
          <w:noProof/>
          <w:sz w:val="28"/>
          <w:szCs w:val="28"/>
        </w:rPr>
        <w:drawing>
          <wp:inline distT="0" distB="0" distL="0" distR="0" wp14:anchorId="053B9939" wp14:editId="27620112">
            <wp:extent cx="5921192" cy="434936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616" cy="436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5F2E" w14:textId="66E0FDC8" w:rsidR="00922B5E" w:rsidRDefault="00922B5E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4DC44567" w14:textId="39452063" w:rsidR="00922B5E" w:rsidRPr="00922B5E" w:rsidRDefault="00922B5E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 – Результат сохранения значения поля формы в </w:t>
      </w:r>
      <w:r>
        <w:rPr>
          <w:bCs/>
          <w:i/>
          <w:sz w:val="28"/>
          <w:szCs w:val="28"/>
          <w:lang w:val="en-US"/>
        </w:rPr>
        <w:t>Session</w:t>
      </w:r>
    </w:p>
    <w:p w14:paraId="4C24BE80" w14:textId="77777777" w:rsidR="00922B5E" w:rsidRDefault="00922B5E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3810E56A" w14:textId="5E11276C" w:rsidR="00CB5E10" w:rsidRDefault="00922B5E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рисунках 6-7</w:t>
      </w:r>
      <w:r w:rsidRPr="00922B5E">
        <w:rPr>
          <w:bCs/>
          <w:sz w:val="28"/>
          <w:szCs w:val="28"/>
        </w:rPr>
        <w:t xml:space="preserve"> изображена страница, пр</w:t>
      </w:r>
      <w:r>
        <w:rPr>
          <w:bCs/>
          <w:sz w:val="28"/>
          <w:szCs w:val="28"/>
        </w:rPr>
        <w:t>едоставляющая возможность фильтрации изделий по бюджету (поиск изделий с ценой ниже</w:t>
      </w:r>
      <w:r w:rsidR="006C7A24">
        <w:rPr>
          <w:bCs/>
          <w:sz w:val="28"/>
          <w:szCs w:val="28"/>
        </w:rPr>
        <w:t xml:space="preserve"> либо равной</w:t>
      </w:r>
      <w:r>
        <w:rPr>
          <w:bCs/>
          <w:sz w:val="28"/>
          <w:szCs w:val="28"/>
        </w:rPr>
        <w:t xml:space="preserve"> заданной)</w:t>
      </w:r>
      <w:r w:rsidRPr="00922B5E">
        <w:rPr>
          <w:bCs/>
          <w:sz w:val="28"/>
          <w:szCs w:val="28"/>
        </w:rPr>
        <w:t xml:space="preserve"> и</w:t>
      </w:r>
      <w:r>
        <w:rPr>
          <w:bCs/>
          <w:sz w:val="28"/>
          <w:szCs w:val="28"/>
        </w:rPr>
        <w:t xml:space="preserve"> цвету изделия. На данной странице реализовано сохранение </w:t>
      </w:r>
      <w:r w:rsidRPr="00922B5E">
        <w:rPr>
          <w:bCs/>
          <w:sz w:val="28"/>
          <w:szCs w:val="28"/>
        </w:rPr>
        <w:t xml:space="preserve">в </w:t>
      </w:r>
      <w:r w:rsidRPr="00922B5E">
        <w:rPr>
          <w:bCs/>
          <w:i/>
          <w:sz w:val="28"/>
          <w:szCs w:val="28"/>
        </w:rPr>
        <w:t>Сookies</w:t>
      </w:r>
      <w:r w:rsidRPr="00922B5E">
        <w:rPr>
          <w:bCs/>
          <w:sz w:val="28"/>
          <w:szCs w:val="28"/>
        </w:rPr>
        <w:t xml:space="preserve"> значений, введенных в форме.</w:t>
      </w:r>
    </w:p>
    <w:p w14:paraId="53223B57" w14:textId="77777777" w:rsidR="00897F60" w:rsidRDefault="00897F6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A59A3E8" w14:textId="6132A2DF" w:rsidR="00E374D6" w:rsidRDefault="00897F60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897F60">
        <w:rPr>
          <w:bCs/>
          <w:noProof/>
          <w:sz w:val="28"/>
          <w:szCs w:val="28"/>
        </w:rPr>
        <w:drawing>
          <wp:inline distT="0" distB="0" distL="0" distR="0" wp14:anchorId="6E9F25D1" wp14:editId="6140C614">
            <wp:extent cx="6270507" cy="1812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7566" cy="18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283A" w14:textId="7E867250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72CBA03" w14:textId="46F93F72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6C7A24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</w:t>
      </w:r>
      <w:r w:rsidR="00866988">
        <w:rPr>
          <w:bCs/>
          <w:sz w:val="28"/>
          <w:szCs w:val="28"/>
        </w:rPr>
        <w:t xml:space="preserve">Пример </w:t>
      </w:r>
      <w:r w:rsidR="006C7A24">
        <w:rPr>
          <w:bCs/>
          <w:sz w:val="28"/>
          <w:szCs w:val="28"/>
        </w:rPr>
        <w:t>фильтрации изделий по цене и цвету</w:t>
      </w:r>
    </w:p>
    <w:p w14:paraId="06DC68FE" w14:textId="6303C1B1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222A95DE" w14:textId="40E02FC7" w:rsidR="006C7A24" w:rsidRDefault="00897F60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897F60">
        <w:rPr>
          <w:bCs/>
          <w:noProof/>
          <w:sz w:val="28"/>
          <w:szCs w:val="28"/>
        </w:rPr>
        <w:lastRenderedPageBreak/>
        <w:drawing>
          <wp:inline distT="0" distB="0" distL="0" distR="0" wp14:anchorId="7395AF18" wp14:editId="09923667">
            <wp:extent cx="6480175" cy="46912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3715" cy="47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E20F" w14:textId="47D13037" w:rsidR="006C7A24" w:rsidRDefault="006C7A24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3F3394DB" w14:textId="51D6B0AE" w:rsidR="006C7A24" w:rsidRDefault="00C73F31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6C7A24">
        <w:rPr>
          <w:bCs/>
          <w:sz w:val="28"/>
          <w:szCs w:val="28"/>
        </w:rPr>
        <w:t xml:space="preserve"> – Результат сохранения значений полей</w:t>
      </w:r>
      <w:r w:rsidR="006C7A24" w:rsidRPr="006C7A24">
        <w:rPr>
          <w:bCs/>
          <w:sz w:val="28"/>
          <w:szCs w:val="28"/>
        </w:rPr>
        <w:t xml:space="preserve"> формы в </w:t>
      </w:r>
      <w:r w:rsidR="006C7A24" w:rsidRPr="006C7A24">
        <w:rPr>
          <w:bCs/>
          <w:i/>
          <w:sz w:val="28"/>
          <w:szCs w:val="28"/>
        </w:rPr>
        <w:t>Сookies</w:t>
      </w:r>
    </w:p>
    <w:p w14:paraId="4E814623" w14:textId="77777777" w:rsidR="006C7A24" w:rsidRDefault="006C7A24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7C74F97F" w14:textId="1B251145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хранения данных в </w:t>
      </w:r>
      <w:r w:rsidRPr="00E374D6">
        <w:rPr>
          <w:bCs/>
          <w:i/>
          <w:iCs/>
          <w:sz w:val="28"/>
          <w:szCs w:val="28"/>
          <w:lang w:val="en-US"/>
        </w:rPr>
        <w:t>Session</w:t>
      </w:r>
      <w:r w:rsidRPr="00E374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E374D6">
        <w:rPr>
          <w:bCs/>
          <w:i/>
          <w:iCs/>
          <w:sz w:val="28"/>
          <w:szCs w:val="28"/>
          <w:lang w:val="en-US"/>
        </w:rPr>
        <w:t>Cookies</w:t>
      </w:r>
      <w:r w:rsidRPr="00E374D6">
        <w:rPr>
          <w:bCs/>
          <w:sz w:val="28"/>
          <w:szCs w:val="28"/>
        </w:rPr>
        <w:t xml:space="preserve"> </w:t>
      </w:r>
      <w:r w:rsidR="00AE5C00">
        <w:rPr>
          <w:bCs/>
          <w:sz w:val="28"/>
          <w:szCs w:val="28"/>
        </w:rPr>
        <w:t>указаны на рисунке 8</w:t>
      </w:r>
      <w:r>
        <w:rPr>
          <w:bCs/>
          <w:sz w:val="28"/>
          <w:szCs w:val="28"/>
        </w:rPr>
        <w:t>.</w:t>
      </w:r>
    </w:p>
    <w:p w14:paraId="6A397B9C" w14:textId="3A480FA6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98D366E" w14:textId="58A07B4F" w:rsidR="00E374D6" w:rsidRDefault="001E3B10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1E3B10">
        <w:rPr>
          <w:bCs/>
          <w:noProof/>
          <w:sz w:val="28"/>
          <w:szCs w:val="28"/>
        </w:rPr>
        <w:drawing>
          <wp:inline distT="0" distB="0" distL="0" distR="0" wp14:anchorId="1FA76157" wp14:editId="45EACE41">
            <wp:extent cx="6114553" cy="51879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6512" cy="5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23C1" w14:textId="6F9A628F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10C3E889" w14:textId="4B34EF2D" w:rsidR="00E374D6" w:rsidRPr="00F701C8" w:rsidRDefault="00AE5C00" w:rsidP="00E374D6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8</w:t>
      </w:r>
      <w:r w:rsidR="00E374D6">
        <w:rPr>
          <w:bCs/>
          <w:sz w:val="28"/>
          <w:szCs w:val="28"/>
        </w:rPr>
        <w:t xml:space="preserve"> – Пример хранения данных в </w:t>
      </w:r>
      <w:r w:rsidR="00E374D6" w:rsidRPr="00E374D6">
        <w:rPr>
          <w:bCs/>
          <w:i/>
          <w:iCs/>
          <w:sz w:val="28"/>
          <w:szCs w:val="28"/>
          <w:lang w:val="en-US"/>
        </w:rPr>
        <w:t>Session</w:t>
      </w:r>
      <w:r w:rsidR="00E374D6" w:rsidRPr="00E374D6">
        <w:rPr>
          <w:bCs/>
          <w:sz w:val="28"/>
          <w:szCs w:val="28"/>
        </w:rPr>
        <w:t xml:space="preserve"> </w:t>
      </w:r>
      <w:r w:rsidR="00E374D6">
        <w:rPr>
          <w:bCs/>
          <w:sz w:val="28"/>
          <w:szCs w:val="28"/>
        </w:rPr>
        <w:t xml:space="preserve">и </w:t>
      </w:r>
      <w:r w:rsidR="00E374D6" w:rsidRPr="00E374D6">
        <w:rPr>
          <w:bCs/>
          <w:i/>
          <w:iCs/>
          <w:sz w:val="28"/>
          <w:szCs w:val="28"/>
          <w:lang w:val="en-US"/>
        </w:rPr>
        <w:t>Cookies</w:t>
      </w:r>
    </w:p>
    <w:p w14:paraId="01FD0526" w14:textId="0BC666C3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5560F080" w14:textId="4B23698C" w:rsidR="002F5F64" w:rsidRDefault="002F5F64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2894F282" w14:textId="77777777" w:rsidR="002F5F64" w:rsidRDefault="002F5F64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7F89237D" w14:textId="7243F6FA" w:rsidR="002F5F64" w:rsidRDefault="002F5F64" w:rsidP="002F5F64">
      <w:pPr>
        <w:pStyle w:val="a5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На рисунках 9-10 представлена разница в производительности при наличии кэширования.</w:t>
      </w:r>
    </w:p>
    <w:p w14:paraId="3466B867" w14:textId="63BD0A54" w:rsidR="002F5F64" w:rsidRDefault="002F5F64" w:rsidP="002F5F64">
      <w:pPr>
        <w:pStyle w:val="a5"/>
        <w:spacing w:after="0"/>
        <w:rPr>
          <w:bCs/>
          <w:sz w:val="28"/>
          <w:szCs w:val="28"/>
        </w:rPr>
      </w:pPr>
    </w:p>
    <w:p w14:paraId="66421A38" w14:textId="58CE10AE" w:rsidR="002F5F64" w:rsidRPr="002F5F64" w:rsidRDefault="00FC16A0" w:rsidP="001E3B10">
      <w:pPr>
        <w:pStyle w:val="a5"/>
        <w:spacing w:after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62B794" wp14:editId="0A2996D7">
            <wp:extent cx="6066667" cy="6952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0BEA" w14:textId="0A337416" w:rsidR="002F5F64" w:rsidRDefault="002F5F64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72F93406" w14:textId="222F806D" w:rsidR="005747C6" w:rsidRPr="005747C6" w:rsidRDefault="005747C6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Время загрузки до кэширования</w:t>
      </w:r>
    </w:p>
    <w:p w14:paraId="518A98C3" w14:textId="45640037" w:rsidR="005747C6" w:rsidRDefault="005747C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2869211D" w14:textId="77700B9D" w:rsidR="005747C6" w:rsidRDefault="005F2EF2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5F2EF2">
        <w:rPr>
          <w:bCs/>
          <w:noProof/>
          <w:sz w:val="28"/>
          <w:szCs w:val="28"/>
        </w:rPr>
        <w:lastRenderedPageBreak/>
        <w:drawing>
          <wp:inline distT="0" distB="0" distL="0" distR="0" wp14:anchorId="207A8138" wp14:editId="16BC0C80">
            <wp:extent cx="6001588" cy="6858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9532" w14:textId="77777777" w:rsidR="005747C6" w:rsidRDefault="005747C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79EAF272" w14:textId="562FDB63" w:rsidR="005747C6" w:rsidRDefault="005747C6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 – Время загрузки после</w:t>
      </w:r>
      <w:r w:rsidRPr="005747C6">
        <w:rPr>
          <w:bCs/>
          <w:sz w:val="28"/>
          <w:szCs w:val="28"/>
        </w:rPr>
        <w:t xml:space="preserve"> кэширования</w:t>
      </w:r>
    </w:p>
    <w:p w14:paraId="05003B36" w14:textId="74EC3CB6" w:rsidR="005747C6" w:rsidRDefault="005747C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02DE3F11" w14:textId="25B31920" w:rsidR="005747C6" w:rsidRDefault="005747C6" w:rsidP="005F2EF2">
      <w:pPr>
        <w:pStyle w:val="a5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Исходя из разницы в скорости загрузки на первом и втором рисунках (12 раз), мы опытным путём убедились в пользе использования кэширования при разработке веб-приложений.</w:t>
      </w:r>
    </w:p>
    <w:p w14:paraId="6630276D" w14:textId="5C106192" w:rsidR="005F2EF2" w:rsidRPr="00ED2045" w:rsidRDefault="002771F5" w:rsidP="005F2EF2">
      <w:pPr>
        <w:pStyle w:val="a5"/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Ссылка на </w:t>
      </w:r>
      <w:r w:rsidRPr="002771F5">
        <w:rPr>
          <w:bCs/>
          <w:i/>
          <w:iCs/>
          <w:sz w:val="28"/>
          <w:szCs w:val="28"/>
          <w:lang w:val="en-US"/>
        </w:rPr>
        <w:t>GIT</w:t>
      </w:r>
      <w:r w:rsidRPr="002771F5">
        <w:rPr>
          <w:bCs/>
          <w:sz w:val="28"/>
          <w:szCs w:val="28"/>
        </w:rPr>
        <w:t xml:space="preserve">: </w:t>
      </w:r>
      <w:r w:rsidR="00ED2045" w:rsidRPr="00ED2045">
        <w:rPr>
          <w:bCs/>
          <w:i/>
          <w:iCs/>
          <w:sz w:val="28"/>
          <w:szCs w:val="28"/>
          <w:lang w:val="en-US"/>
        </w:rPr>
        <w:t>https</w:t>
      </w:r>
      <w:r w:rsidR="00ED2045" w:rsidRPr="00ED2045">
        <w:rPr>
          <w:bCs/>
          <w:i/>
          <w:iCs/>
          <w:sz w:val="28"/>
          <w:szCs w:val="28"/>
        </w:rPr>
        <w:t>://</w:t>
      </w:r>
      <w:r w:rsidR="00ED2045" w:rsidRPr="00ED2045">
        <w:rPr>
          <w:bCs/>
          <w:i/>
          <w:iCs/>
          <w:sz w:val="28"/>
          <w:szCs w:val="28"/>
          <w:lang w:val="en-US"/>
        </w:rPr>
        <w:t>github</w:t>
      </w:r>
      <w:r w:rsidR="00ED2045" w:rsidRPr="00ED2045">
        <w:rPr>
          <w:bCs/>
          <w:i/>
          <w:iCs/>
          <w:sz w:val="28"/>
          <w:szCs w:val="28"/>
        </w:rPr>
        <w:t>.</w:t>
      </w:r>
      <w:r w:rsidR="00ED2045" w:rsidRPr="00ED2045">
        <w:rPr>
          <w:bCs/>
          <w:i/>
          <w:iCs/>
          <w:sz w:val="28"/>
          <w:szCs w:val="28"/>
          <w:lang w:val="en-US"/>
        </w:rPr>
        <w:t>com</w:t>
      </w:r>
      <w:r w:rsidR="00ED2045" w:rsidRPr="00ED2045">
        <w:rPr>
          <w:bCs/>
          <w:i/>
          <w:iCs/>
          <w:sz w:val="28"/>
          <w:szCs w:val="28"/>
        </w:rPr>
        <w:t>/</w:t>
      </w:r>
      <w:r w:rsidR="00ED2045" w:rsidRPr="00ED2045">
        <w:rPr>
          <w:bCs/>
          <w:i/>
          <w:iCs/>
          <w:sz w:val="28"/>
          <w:szCs w:val="28"/>
          <w:lang w:val="en-US"/>
        </w:rPr>
        <w:t>UnitiCS</w:t>
      </w:r>
      <w:r w:rsidR="00ED2045" w:rsidRPr="00ED2045">
        <w:rPr>
          <w:bCs/>
          <w:i/>
          <w:iCs/>
          <w:sz w:val="28"/>
          <w:szCs w:val="28"/>
        </w:rPr>
        <w:t>/</w:t>
      </w:r>
      <w:r w:rsidR="00ED2045" w:rsidRPr="00ED2045">
        <w:rPr>
          <w:bCs/>
          <w:i/>
          <w:iCs/>
          <w:sz w:val="28"/>
          <w:szCs w:val="28"/>
          <w:lang w:val="en-US"/>
        </w:rPr>
        <w:t>Lab</w:t>
      </w:r>
      <w:r w:rsidR="00ED2045" w:rsidRPr="00ED2045">
        <w:rPr>
          <w:bCs/>
          <w:i/>
          <w:iCs/>
          <w:sz w:val="28"/>
          <w:szCs w:val="28"/>
        </w:rPr>
        <w:t>3</w:t>
      </w:r>
    </w:p>
    <w:p w14:paraId="3AE5FD74" w14:textId="77777777" w:rsidR="002771F5" w:rsidRPr="005F2EF2" w:rsidRDefault="002771F5" w:rsidP="005F2EF2">
      <w:pPr>
        <w:pStyle w:val="a5"/>
        <w:spacing w:after="0"/>
        <w:rPr>
          <w:bCs/>
          <w:sz w:val="28"/>
          <w:szCs w:val="28"/>
        </w:rPr>
      </w:pPr>
    </w:p>
    <w:p w14:paraId="4F424363" w14:textId="02549B80" w:rsidR="007721B5" w:rsidRPr="00807935" w:rsidRDefault="00AC0D66" w:rsidP="005747C6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386FAC" w:rsidRPr="00386FAC">
        <w:rPr>
          <w:sz w:val="28"/>
          <w:szCs w:val="28"/>
        </w:rPr>
        <w:t xml:space="preserve">лабораторной работы </w:t>
      </w:r>
      <w:r w:rsidR="00386FAC">
        <w:rPr>
          <w:sz w:val="28"/>
          <w:szCs w:val="28"/>
        </w:rPr>
        <w:t>была освоена технология</w:t>
      </w:r>
      <w:r w:rsidR="00386FAC" w:rsidRPr="00386FAC">
        <w:rPr>
          <w:sz w:val="28"/>
          <w:szCs w:val="28"/>
        </w:rPr>
        <w:t xml:space="preserve"> </w:t>
      </w:r>
      <w:r w:rsidR="00386FAC" w:rsidRPr="00386FAC">
        <w:rPr>
          <w:i/>
          <w:sz w:val="28"/>
          <w:szCs w:val="28"/>
        </w:rPr>
        <w:t>ASP .NET</w:t>
      </w:r>
      <w:r w:rsidR="00386FAC" w:rsidRPr="00386FAC">
        <w:rPr>
          <w:sz w:val="28"/>
          <w:szCs w:val="28"/>
        </w:rPr>
        <w:t xml:space="preserve"> д</w:t>
      </w:r>
      <w:r w:rsidR="00386FAC">
        <w:rPr>
          <w:sz w:val="28"/>
          <w:szCs w:val="28"/>
        </w:rPr>
        <w:t>ля создания веб-приложений. Изучен</w:t>
      </w:r>
      <w:r w:rsidR="00386FAC" w:rsidRPr="00386FAC">
        <w:rPr>
          <w:sz w:val="28"/>
          <w:szCs w:val="28"/>
        </w:rPr>
        <w:t xml:space="preserve"> интерфейс </w:t>
      </w:r>
      <w:r w:rsidR="00386FAC" w:rsidRPr="00386FAC">
        <w:rPr>
          <w:i/>
          <w:sz w:val="28"/>
          <w:szCs w:val="28"/>
        </w:rPr>
        <w:t xml:space="preserve">IMemoryCache </w:t>
      </w:r>
      <w:r w:rsidR="00386FAC">
        <w:rPr>
          <w:sz w:val="28"/>
          <w:szCs w:val="28"/>
        </w:rPr>
        <w:t>для кэширования данных, освоены</w:t>
      </w:r>
      <w:r w:rsidR="00386FAC" w:rsidRPr="00386FAC">
        <w:rPr>
          <w:sz w:val="28"/>
          <w:szCs w:val="28"/>
        </w:rPr>
        <w:t xml:space="preserve"> методы обработки запросов с использованием класса </w:t>
      </w:r>
      <w:r w:rsidR="00386FAC" w:rsidRPr="00386FAC">
        <w:rPr>
          <w:i/>
          <w:sz w:val="28"/>
          <w:szCs w:val="28"/>
        </w:rPr>
        <w:t xml:space="preserve">HttpContext </w:t>
      </w:r>
      <w:r w:rsidR="00386FAC" w:rsidRPr="00386FAC">
        <w:rPr>
          <w:sz w:val="28"/>
          <w:szCs w:val="28"/>
        </w:rPr>
        <w:t xml:space="preserve">и способы сохранения информации во временных хранилищах с применением технологий </w:t>
      </w:r>
      <w:r w:rsidR="00386FAC" w:rsidRPr="00386FAC">
        <w:rPr>
          <w:i/>
          <w:sz w:val="28"/>
          <w:szCs w:val="28"/>
        </w:rPr>
        <w:t>Sessions</w:t>
      </w:r>
      <w:r w:rsidR="00386FAC" w:rsidRPr="00386FAC">
        <w:rPr>
          <w:sz w:val="28"/>
          <w:szCs w:val="28"/>
        </w:rPr>
        <w:t xml:space="preserve"> и </w:t>
      </w:r>
      <w:r w:rsidR="00386FAC" w:rsidRPr="00386FAC">
        <w:rPr>
          <w:i/>
          <w:sz w:val="28"/>
          <w:szCs w:val="28"/>
        </w:rPr>
        <w:t>Cookies</w:t>
      </w:r>
      <w:r w:rsidR="00386FAC" w:rsidRPr="00386FAC">
        <w:rPr>
          <w:sz w:val="28"/>
          <w:szCs w:val="28"/>
        </w:rPr>
        <w:t>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2326202F" w:rsidR="00FD7A54" w:rsidRPr="0054405C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54405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08AD6D9C" w14:textId="77777777" w:rsidR="005747C6" w:rsidRPr="0054405C" w:rsidRDefault="005747C6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53346EEF" w14:textId="0333A578" w:rsidR="00BF2AA8" w:rsidRPr="005747C6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747C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5747C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747C6" w:rsidRPr="005747C6">
        <w:rPr>
          <w:rFonts w:ascii="Times New Roman" w:hAnsi="Times New Roman"/>
          <w:i/>
          <w:sz w:val="28"/>
          <w:szCs w:val="28"/>
          <w:lang w:val="en-US"/>
        </w:rPr>
        <w:t>Cached</w:t>
      </w:r>
      <w:r w:rsidR="001E3B10">
        <w:rPr>
          <w:rFonts w:ascii="Times New Roman" w:hAnsi="Times New Roman"/>
          <w:i/>
          <w:sz w:val="28"/>
          <w:szCs w:val="28"/>
          <w:lang w:val="en-US"/>
        </w:rPr>
        <w:t>Order</w:t>
      </w:r>
      <w:r w:rsidR="005747C6" w:rsidRPr="005747C6">
        <w:rPr>
          <w:rFonts w:ascii="Times New Roman" w:hAnsi="Times New Roman"/>
          <w:i/>
          <w:sz w:val="28"/>
          <w:szCs w:val="28"/>
          <w:lang w:val="en-US"/>
        </w:rPr>
        <w:t>tsService</w:t>
      </w:r>
    </w:p>
    <w:p w14:paraId="0E421CC5" w14:textId="1384DB57" w:rsidR="00386FAC" w:rsidRPr="005747C6" w:rsidRDefault="00386FAC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56065FE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4D996C8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Microsoft.Extensions.Caching.Memory;</w:t>
      </w:r>
    </w:p>
    <w:p w14:paraId="11E5EB9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Microsoft.EntityFrameworkCore.Metadata.Internal;</w:t>
      </w:r>
    </w:p>
    <w:p w14:paraId="3C8C94B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Lab3.Data;</w:t>
      </w:r>
    </w:p>
    <w:p w14:paraId="7832108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B152B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</w:t>
      </w:r>
    </w:p>
    <w:p w14:paraId="34BF864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8E5FE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B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CachedOrdersService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ICachedOrdersService</w:t>
      </w:r>
    </w:p>
    <w:p w14:paraId="1B01F72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73BC5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BakeryDBContext _dbContext;</w:t>
      </w:r>
    </w:p>
    <w:p w14:paraId="340DCE7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IMemoryCache _memoryCache;</w:t>
      </w:r>
    </w:p>
    <w:p w14:paraId="10B5A7A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_savingTime;</w:t>
      </w:r>
    </w:p>
    <w:p w14:paraId="23EDB35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07071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B1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CachedOrdersService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(BakeryDBContext dbContext, IMemoryCache memoryCache)</w:t>
      </w:r>
    </w:p>
    <w:p w14:paraId="35A81DC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D8B311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_dbContext = dbContext;</w:t>
      </w:r>
    </w:p>
    <w:p w14:paraId="2FE6F20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_memoryCache = memoryCache;</w:t>
      </w:r>
    </w:p>
    <w:p w14:paraId="49DF087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_savingTime = 2 * 27 + 240;</w:t>
      </w:r>
    </w:p>
    <w:p w14:paraId="0C54EA5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ADEF8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получение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материалов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базы</w:t>
      </w:r>
    </w:p>
    <w:p w14:paraId="1BCB008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IEnumerable&lt;Order&gt; GetOrders(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rowsNumber = 20)</w:t>
      </w:r>
    </w:p>
    <w:p w14:paraId="55E0503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728D5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_dbContext.Orders.Take(rowsNumber).ToList();</w:t>
      </w:r>
    </w:p>
    <w:p w14:paraId="5AA565B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3C549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86957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материалов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E3B1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кэш</w:t>
      </w:r>
    </w:p>
    <w:p w14:paraId="7D20402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AddOrders(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cacheKey,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rowsNumber = 20)</w:t>
      </w:r>
    </w:p>
    <w:p w14:paraId="59492CA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429D1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(!_memoryCache.TryGetValue(cacheKey,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IEnumerable&lt;Order&gt; cachedOrders))</w:t>
      </w:r>
    </w:p>
    <w:p w14:paraId="0192665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86BB97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cachedOrders = _dbContext.Orders.Take(rowsNumber).ToList();</w:t>
      </w:r>
    </w:p>
    <w:p w14:paraId="07B60E9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5AF41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(cachedOrders !=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5442B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590779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_memoryCache.Set(cacheKey, cachedOrders,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MemoryCacheEntryOptions</w:t>
      </w:r>
    </w:p>
    <w:p w14:paraId="7249BC0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1BEDA9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AbsoluteExpirationRelativeToNow = TimeSpan.FromSeconds(_savingTime)</w:t>
      </w:r>
    </w:p>
    <w:p w14:paraId="61D3C2E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});</w:t>
      </w:r>
    </w:p>
    <w:p w14:paraId="13E98DD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1F303C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1E3B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1E3B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занесена</w:t>
      </w:r>
      <w:r w:rsidRPr="001E3B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E3B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кеш</w:t>
      </w:r>
      <w:r w:rsidRPr="001E3B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E43272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701AC0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52BF38B3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CEF1C06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уже находится в кеше"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12C25C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6B71566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8BC9297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получение списка матреиалов из кэша или из базы, если нет в кэше</w:t>
      </w:r>
    </w:p>
    <w:p w14:paraId="35508EF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IEnumerable&lt;Order&gt; GetOrdersFromCache(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cacheKey,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rowsNumber = 20)</w:t>
      </w:r>
    </w:p>
    <w:p w14:paraId="6E89409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80D1A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IEnumerable&lt;Order&gt; orders;</w:t>
      </w:r>
    </w:p>
    <w:p w14:paraId="42F7CF0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(!_memoryCache.TryGetValue(cacheKey,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orders))</w:t>
      </w:r>
    </w:p>
    <w:p w14:paraId="37CD435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9C27C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orders = _dbContext.Orders.Take(rowsNumber).ToList();</w:t>
      </w:r>
    </w:p>
    <w:p w14:paraId="79AE133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(orders !=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23373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009E89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_memoryCache.Set(cacheKey, orders,</w:t>
      </w:r>
    </w:p>
    <w:p w14:paraId="072B9CE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MemoryCacheEntryOptions().SetAbsoluteExpiration(TimeSpan.FromSeconds(_savingTime)));</w:t>
      </w:r>
    </w:p>
    <w:p w14:paraId="2F2F136D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08F758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}</w:t>
      </w:r>
    </w:p>
    <w:p w14:paraId="3F05AE08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orders;</w:t>
      </w:r>
    </w:p>
    <w:p w14:paraId="57F2322F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17C27A5" w14:textId="77777777" w:rsid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//Получение списка уникальных цветов изделий</w:t>
      </w:r>
    </w:p>
    <w:p w14:paraId="13098E0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GetTypes(IEnumerable&lt;Order&gt; selectedOrders)</w:t>
      </w:r>
    </w:p>
    <w:p w14:paraId="7099848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7DC49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IEnumerable&lt;</w:t>
      </w:r>
      <w:r w:rsidRPr="001E3B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colors = selectedOrders.Select(o =&gt; o.ProductType).Distinct().ToList();</w:t>
      </w:r>
    </w:p>
    <w:p w14:paraId="0FEB7DB2" w14:textId="77777777" w:rsidR="001E3B10" w:rsidRPr="002771F5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771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77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colors;</w:t>
      </w:r>
    </w:p>
    <w:p w14:paraId="5841C8EA" w14:textId="77777777" w:rsidR="001E3B10" w:rsidRPr="002771F5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C59C23" w14:textId="77777777" w:rsidR="001E3B10" w:rsidRPr="002771F5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03D078" w14:textId="77777777" w:rsidR="001E3B10" w:rsidRPr="002771F5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7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472B7C7" w14:textId="636158D8" w:rsidR="00E54D31" w:rsidRPr="00F701C8" w:rsidRDefault="001E3B10" w:rsidP="001E3B1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771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09F7A2" w14:textId="404CD50B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67804F4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Lab3.Models;</w:t>
      </w:r>
    </w:p>
    <w:p w14:paraId="406ED6A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Lab3.Services;</w:t>
      </w:r>
    </w:p>
    <w:p w14:paraId="772E69E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Lab3.Data;</w:t>
      </w:r>
    </w:p>
    <w:p w14:paraId="4AA2F3C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Lab3.Infrastructure;</w:t>
      </w:r>
    </w:p>
    <w:p w14:paraId="686F002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Microsoft.EntityFrameworkCore;</w:t>
      </w:r>
    </w:p>
    <w:p w14:paraId="05665A8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Newtonsoft.Json;</w:t>
      </w:r>
    </w:p>
    <w:p w14:paraId="42AB858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92F0E8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namespace FuelStationT</w:t>
      </w:r>
    </w:p>
    <w:p w14:paraId="2D4DDDA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1F3D7D3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class Program</w:t>
      </w:r>
    </w:p>
    <w:p w14:paraId="14F9017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2FB925D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static void Main(string[] args)</w:t>
      </w:r>
    </w:p>
    <w:p w14:paraId="6CEC8DA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A02370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var builder = WebApplication.CreateBuilder(args);</w:t>
      </w:r>
    </w:p>
    <w:p w14:paraId="5204C8D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C9A227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var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029362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внедрение зависимости для доступа к БД с использованием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EF</w:t>
      </w:r>
    </w:p>
    <w:p w14:paraId="28103B5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 connection = builder.Configuration.GetConnectionString("SqlServerConnection");</w:t>
      </w:r>
    </w:p>
    <w:p w14:paraId="11C1F83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services.AddDbContext&lt;BakeryDBContext&gt;(options =&gt; options.UseSqlServer(connection));</w:t>
      </w:r>
    </w:p>
    <w:p w14:paraId="595B130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5F5688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// добавление кэширования</w:t>
      </w:r>
    </w:p>
    <w:p w14:paraId="02B7E85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AddMemoryCache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645967F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4F71D9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добавление поддержки сессии</w:t>
      </w:r>
    </w:p>
    <w:p w14:paraId="2737220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services.AddDistributedMemoryCache();</w:t>
      </w:r>
    </w:p>
    <w:p w14:paraId="0921C0F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services.AddSession();</w:t>
      </w:r>
    </w:p>
    <w:p w14:paraId="6EF4635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094403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внедрение зависимости CachedMaterialsService</w:t>
      </w:r>
    </w:p>
    <w:p w14:paraId="426FA98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services.AddScoped&lt;ICachedOrdersService, CachedOrdersService&gt;();</w:t>
      </w:r>
    </w:p>
    <w:p w14:paraId="50C7D1C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CC76D1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builder.Services.AddDistributedMemoryCache();</w:t>
      </w:r>
    </w:p>
    <w:p w14:paraId="29B04B1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builder.Services.AddSession();</w:t>
      </w:r>
    </w:p>
    <w:p w14:paraId="6B3CAAD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173920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var app = builder.Build();</w:t>
      </w:r>
    </w:p>
    <w:p w14:paraId="19B6547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2D4048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// добавляем поддержку сессий</w:t>
      </w:r>
    </w:p>
    <w:p w14:paraId="1ABD41B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UseSession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69900C6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63908B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//Запоминание в С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ookies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значений, введенных в форме</w:t>
      </w:r>
    </w:p>
    <w:p w14:paraId="650F1B0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app.Map("/searchform1", appBuilder =&gt;</w:t>
      </w:r>
    </w:p>
    <w:p w14:paraId="0F8CEC9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C5DC2F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appBuilder.Run(async context =&gt;</w:t>
      </w:r>
    </w:p>
    <w:p w14:paraId="240D2A3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281A3BF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var order = new Order();</w:t>
      </w:r>
    </w:p>
    <w:p w14:paraId="117AD8A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ICachedOrdersService cachedOrders = context.RequestServices.GetService&lt;ICachedOrdersService&gt;();</w:t>
      </w:r>
    </w:p>
    <w:p w14:paraId="30D676C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IEnumerable&lt;Order&gt; orders = cachedOrders.GetOrdersFromCache("orders20");</w:t>
      </w:r>
    </w:p>
    <w:p w14:paraId="2E9790A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IEnumerable&lt;string&gt; productTypes = cachedOrders.GetTypes(orders);</w:t>
      </w:r>
    </w:p>
    <w:p w14:paraId="079520C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17180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if (context.Request.Method == "POST")</w:t>
      </w:r>
    </w:p>
    <w:p w14:paraId="3402BFE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6888F3A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order.Price = decimal.Parse(context.Request.Form["priceLimit"]);</w:t>
      </w:r>
    </w:p>
    <w:p w14:paraId="68F76B3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order.ProductType = context.Request.Form["type"];</w:t>
      </w:r>
    </w:p>
    <w:p w14:paraId="76D8DCE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89F14B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context.Response.Cookies.Append("product", JsonConvert.SerializeObject(order));</w:t>
      </w:r>
    </w:p>
    <w:p w14:paraId="09EA439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B2FB79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if (order.ProductType != "all")</w:t>
      </w:r>
    </w:p>
    <w:p w14:paraId="70A4185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14:paraId="6246A9D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orders = orders.Where(o =&gt; o.Price &lt;= order.Price &amp;&amp; o.ProductType == order.ProductType);</w:t>
      </w:r>
    </w:p>
    <w:p w14:paraId="4BEE1D5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14:paraId="08E80E4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else</w:t>
      </w:r>
    </w:p>
    <w:p w14:paraId="4977E5A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14:paraId="17B1EBD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orders = orders.Where(p =&gt; p.Price &lt;= order.Price);</w:t>
      </w:r>
    </w:p>
    <w:p w14:paraId="1FB09AF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14:paraId="553536F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75898D2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else if (context.Request.Cookies.ContainsKey("product"))</w:t>
      </w:r>
    </w:p>
    <w:p w14:paraId="38F8BD3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39802C6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order = JsonConvert.DeserializeObject&lt;Order&gt;(context.Request.Cookies["product"]);</w:t>
      </w:r>
    </w:p>
    <w:p w14:paraId="0534D04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5625F6B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977F2E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string htmlString = "&lt;html&gt;&lt;head&gt;&lt;title&gt;Заказы&lt;/title&gt;&lt;/head&gt;" +</w:t>
      </w:r>
    </w:p>
    <w:p w14:paraId="59AD4E0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"&lt;meta http-equiv='Content-Type' content='text/html; charset=utf-8'/&gt;" +</w:t>
      </w:r>
    </w:p>
    <w:p w14:paraId="6896FD1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"&lt;body&gt;" +</w:t>
      </w:r>
    </w:p>
    <w:p w14:paraId="03775A8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"&lt;form method='post' action='/searchform1'&gt;" +</w:t>
      </w:r>
    </w:p>
    <w:p w14:paraId="14D9CA3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"&lt;label&gt;Максимальная цена:&lt;/label&gt;" +</w:t>
      </w:r>
    </w:p>
    <w:p w14:paraId="022F3E2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$"&lt;input type='text' name='priceLimit' value='{order.Price}' placeholder='Максимальная цена'&gt;&lt;br&gt;&lt;br&gt;" +</w:t>
      </w:r>
    </w:p>
    <w:p w14:paraId="697125E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"&lt;label&gt;Тип продукта:&lt;/label&gt;" +</w:t>
      </w:r>
    </w:p>
    <w:p w14:paraId="34C7FBC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"&lt;select name='type'&gt;" +</w:t>
      </w:r>
    </w:p>
    <w:p w14:paraId="7713624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"&lt;option value='all'&gt;Все&lt;/option&gt;";</w:t>
      </w:r>
    </w:p>
    <w:p w14:paraId="3DAF0FB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FAE77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foreach (var type in productTypes)</w:t>
      </w:r>
    </w:p>
    <w:p w14:paraId="578F00C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241E650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$"&lt;option value='{type}' {(type == order.ProductType ? "selected" : "")}&gt;{type}&lt;/option&gt;";</w:t>
      </w:r>
    </w:p>
    <w:p w14:paraId="3D17A6D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4F68A7B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CF75CB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"&lt;/select&gt;&lt;br&gt;&lt;br&gt;" +</w:t>
      </w:r>
    </w:p>
    <w:p w14:paraId="38ABCF2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"&lt;input type='submit' value='Поиск'&gt;" +</w:t>
      </w:r>
    </w:p>
    <w:p w14:paraId="32364DA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"&lt;/form&gt;";</w:t>
      </w:r>
    </w:p>
    <w:p w14:paraId="684DD4A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CE34A4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"&lt;h1&gt;Список заказов&lt;/h1&gt;" +</w:t>
      </w:r>
    </w:p>
    <w:p w14:paraId="06A66B0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"&lt;table border='1'&gt;";</w:t>
      </w:r>
    </w:p>
    <w:p w14:paraId="3965ADF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"&lt;TR&gt;";</w:t>
      </w:r>
    </w:p>
    <w:p w14:paraId="0CCF80D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"&lt;TH&gt;Код&lt;/TH&gt;";</w:t>
      </w:r>
    </w:p>
    <w:p w14:paraId="0F8ECD7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"&lt;TH&gt;Имя заказчика&lt;/TH&gt;";</w:t>
      </w:r>
    </w:p>
    <w:p w14:paraId="746C1BE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"&lt;TH&gt;Название продукта&lt;/TH&gt;";</w:t>
      </w:r>
    </w:p>
    <w:p w14:paraId="72773B1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"&lt;TH&gt;Тип продукта&lt;/TH&gt;";</w:t>
      </w:r>
    </w:p>
    <w:p w14:paraId="6321E66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"&lt;TH&gt;Количевто продукта&lt;/TH&gt;";</w:t>
      </w:r>
    </w:p>
    <w:p w14:paraId="2690AE3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"&lt;TH&gt;Цена продукта&lt;/TH&gt;";</w:t>
      </w:r>
    </w:p>
    <w:p w14:paraId="1777978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"&lt;TH&gt;Дата заказа&lt;/TH&gt;";</w:t>
      </w:r>
    </w:p>
    <w:p w14:paraId="61FC9D9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"&lt;TH&gt;Дата доставки&lt;/TH&gt;";</w:t>
      </w:r>
    </w:p>
    <w:p w14:paraId="333750C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"&lt;/TR&gt;";</w:t>
      </w:r>
    </w:p>
    <w:p w14:paraId="6C22935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57C7C6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foreach (var o in orders)</w:t>
      </w:r>
    </w:p>
    <w:p w14:paraId="13BC593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3BB6C9B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"&lt;tr&gt;" +</w:t>
      </w:r>
    </w:p>
    <w:p w14:paraId="6E64BF8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$"&lt;td&gt;{o.OrderId}&lt;/td&gt;" +</w:t>
      </w:r>
    </w:p>
    <w:p w14:paraId="2A138BC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$"&lt;td&gt;{o.CustomerName}&lt;/td&gt;" +</w:t>
      </w:r>
    </w:p>
    <w:p w14:paraId="4AE6624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    $"&lt;td&gt;{o.ProductName}&lt;/td&gt;" +</w:t>
      </w:r>
    </w:p>
    <w:p w14:paraId="035529D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$"&lt;td&gt;{o.ProductType}&lt;/td&gt;" +</w:t>
      </w:r>
    </w:p>
    <w:p w14:paraId="7532F41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$"&lt;td&gt;{o.Quantity}&lt;/td&gt;" +</w:t>
      </w:r>
    </w:p>
    <w:p w14:paraId="3ECB388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$"&lt;td&gt;{o.Price}&lt;/td&gt;" +</w:t>
      </w:r>
    </w:p>
    <w:p w14:paraId="15437A1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$"&lt;td&gt;{o.OrderDate}&lt;/td&gt;" +</w:t>
      </w:r>
    </w:p>
    <w:p w14:paraId="58B08EC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$"&lt;td&gt;{o.DeliveryDate}&lt;/td&gt;" +</w:t>
      </w:r>
    </w:p>
    <w:p w14:paraId="0862B69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"&lt;/tr&gt;";</w:t>
      </w:r>
    </w:p>
    <w:p w14:paraId="4E02DB0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5E9A5DA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307F15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"&lt;/table&gt;&lt;br&gt;&lt;a href='/'&gt;Главная&lt;/a&gt;&lt;/br&gt;&lt;/body&gt;&lt;/html&gt;";</w:t>
      </w:r>
    </w:p>
    <w:p w14:paraId="42C355E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await context.Response.WriteAsync(htmlString);</w:t>
      </w:r>
    </w:p>
    <w:p w14:paraId="5AC24B1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});</w:t>
      </w:r>
    </w:p>
    <w:p w14:paraId="6AC78D9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});</w:t>
      </w:r>
    </w:p>
    <w:p w14:paraId="048FCAB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B5FFDC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//Запоминание в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Session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значений, введенных в форме</w:t>
      </w:r>
    </w:p>
    <w:p w14:paraId="4C97C9C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app.Map("/searchform2", appBuilder =&gt;</w:t>
      </w:r>
    </w:p>
    <w:p w14:paraId="7625D01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3AD87B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appBuilder.Run(async context =&gt;</w:t>
      </w:r>
    </w:p>
    <w:p w14:paraId="533BF3C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3E0529D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Order order = context.Session.Get&lt;Order&gt;("product") ?? new Order();</w:t>
      </w:r>
    </w:p>
    <w:p w14:paraId="6723B8B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ICachedOrdersService cachedProducts = context.RequestServices.GetService&lt;ICachedOrdersService&gt;();</w:t>
      </w:r>
    </w:p>
    <w:p w14:paraId="6071E52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IEnumerable&lt;Order&gt; products = cachedProducts.GetOrdersFromCache("orders20");</w:t>
      </w:r>
    </w:p>
    <w:p w14:paraId="0C70C42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D214AA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if (context.Request.Method == "POST")</w:t>
      </w:r>
    </w:p>
    <w:p w14:paraId="613AD87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2990271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order.ProductName = context.Request.Form["ProductName"];</w:t>
      </w:r>
    </w:p>
    <w:p w14:paraId="1A38D54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context.Session.Set("product", order);</w:t>
      </w:r>
    </w:p>
    <w:p w14:paraId="115BE86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products = products.Where(p =&gt; p.ProductName == order.ProductName);</w:t>
      </w:r>
    </w:p>
    <w:p w14:paraId="0DEF93C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3B061E4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4C363F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string htmlString = "&lt;html&gt;&lt;head&gt;&lt;title&gt;Заказы&lt;/title&gt;&lt;/head&gt;" +</w:t>
      </w:r>
    </w:p>
    <w:p w14:paraId="06DF48C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"&lt;meta http-equiv='Content-Type' content='text/html; charset=utf-8'/&gt;" +</w:t>
      </w:r>
    </w:p>
    <w:p w14:paraId="3EF80E4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"&lt;body&gt;" +</w:t>
      </w:r>
    </w:p>
    <w:p w14:paraId="4D4889A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"&lt;form method='post' action='/searchform2'&gt;" +</w:t>
      </w:r>
    </w:p>
    <w:p w14:paraId="72D630B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"&lt;label&gt;Название продукта:&lt;/label&gt;" +</w:t>
      </w:r>
    </w:p>
    <w:p w14:paraId="1E180D9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$"&lt;input type='text' name='ProductName' value='{order.ProductName}'&gt;&lt;br&gt;&lt;br&gt;" +</w:t>
      </w:r>
    </w:p>
    <w:p w14:paraId="1BCF02C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"&lt;input type='submit' value='Поиск'&gt;" +</w:t>
      </w:r>
    </w:p>
    <w:p w14:paraId="6FAB1FE0" w14:textId="77777777" w:rsidR="001E3B10" w:rsidRPr="002771F5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2771F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</w:t>
      </w:r>
      <w:r w:rsidRPr="002771F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&gt;" +</w:t>
      </w:r>
    </w:p>
    <w:p w14:paraId="12F2D76D" w14:textId="77777777" w:rsidR="001E3B10" w:rsidRPr="002771F5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71F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2771F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1&gt;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Список</w:t>
      </w:r>
      <w:r w:rsidRPr="002771F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заказов</w:t>
      </w:r>
      <w:r w:rsidRPr="002771F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2771F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1&gt;" +</w:t>
      </w:r>
    </w:p>
    <w:p w14:paraId="093F3E9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771F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border='1'&gt;";</w:t>
      </w:r>
    </w:p>
    <w:p w14:paraId="5A5150C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"&lt;TR&gt;";</w:t>
      </w:r>
    </w:p>
    <w:p w14:paraId="7C95541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htmlString += "&lt;TH&gt;Код&lt;/TH&gt;";</w:t>
      </w:r>
    </w:p>
    <w:p w14:paraId="07C7AFC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htmlString += "&lt;TH&gt;Имя заказчика&lt;/TH&gt;";</w:t>
      </w:r>
    </w:p>
    <w:p w14:paraId="12AE37F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htmlString += "&lt;TH&gt;Название продукта&lt;/TH&gt;";</w:t>
      </w:r>
    </w:p>
    <w:p w14:paraId="40A6933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htmlString += "&lt;TH&gt;Тип продукта&lt;/TH&gt;";</w:t>
      </w:r>
    </w:p>
    <w:p w14:paraId="516A888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htmlString += "&lt;TH&gt;Количевто продукта&lt;/TH&gt;";</w:t>
      </w:r>
    </w:p>
    <w:p w14:paraId="7F05BF2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htmlString += "&lt;TH&gt;Цена продукта&lt;/TH&gt;";</w:t>
      </w:r>
    </w:p>
    <w:p w14:paraId="1A82EF8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htmlString += "&lt;TH&gt;Дата заказа&lt;/TH&gt;";</w:t>
      </w:r>
    </w:p>
    <w:p w14:paraId="2C2C802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htmlString += "&lt;TH&gt;Дата доставки&lt;/TH&gt;";</w:t>
      </w:r>
    </w:p>
    <w:p w14:paraId="423C93F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"&lt;/TR&gt;";</w:t>
      </w:r>
    </w:p>
    <w:p w14:paraId="2905F92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533EF0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foreach (var o in products)</w:t>
      </w:r>
    </w:p>
    <w:p w14:paraId="14660A0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299AAB1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"&lt;tr&gt;" +</w:t>
      </w:r>
    </w:p>
    <w:p w14:paraId="2DA3872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$"&lt;td&gt;{o.OrderId}&lt;/td&gt;" +</w:t>
      </w:r>
    </w:p>
    <w:p w14:paraId="758584B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$"&lt;td&gt;{o.CustomerName}&lt;/td&gt;" +</w:t>
      </w:r>
    </w:p>
    <w:p w14:paraId="1E404EB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$"&lt;td&gt;{o.ProductName}&lt;/td&gt;" +</w:t>
      </w:r>
    </w:p>
    <w:p w14:paraId="2419C42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$"&lt;td&gt;{o.ProductType}&lt;/td&gt;" +</w:t>
      </w:r>
    </w:p>
    <w:p w14:paraId="0B8648E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$"&lt;td&gt;{o.Quantity}&lt;/td&gt;" +</w:t>
      </w:r>
    </w:p>
    <w:p w14:paraId="39A6DB9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$"&lt;td&gt;{o.Price}&lt;/td&gt;" +</w:t>
      </w:r>
    </w:p>
    <w:p w14:paraId="514339B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$"&lt;td&gt;{o.OrderDate}&lt;/td&gt;" +</w:t>
      </w:r>
    </w:p>
    <w:p w14:paraId="1B0A507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    $"&lt;td&gt;{o.DeliveryDate}&lt;/td&gt;" +</w:t>
      </w:r>
    </w:p>
    <w:p w14:paraId="75BCB78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"&lt;/tr&gt;";</w:t>
      </w:r>
    </w:p>
    <w:p w14:paraId="63DA4E0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48F11A9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"&lt;/table&gt;&lt;br&gt;&lt;a href='/'&gt;Главная&lt;/a&gt;&lt;/br&gt;&lt;/body&gt;&lt;/html&gt;";</w:t>
      </w:r>
    </w:p>
    <w:p w14:paraId="64970DB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await context.Response.WriteAsync(htmlString);</w:t>
      </w:r>
    </w:p>
    <w:p w14:paraId="11F5278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});</w:t>
      </w:r>
    </w:p>
    <w:p w14:paraId="04FA32E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});</w:t>
      </w:r>
    </w:p>
    <w:p w14:paraId="0D80492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D83003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Вывод информации о клиенте</w:t>
      </w:r>
    </w:p>
    <w:p w14:paraId="75ACD7E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Map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("/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info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", (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) =&gt;</w:t>
      </w:r>
    </w:p>
    <w:p w14:paraId="02E4D96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2073DA9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Run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async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) =&gt;</w:t>
      </w:r>
    </w:p>
    <w:p w14:paraId="1794CA5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14:paraId="4223380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// Формирование строки для вывода </w:t>
      </w:r>
    </w:p>
    <w:p w14:paraId="5C296F3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 htmlString = "&lt;HTML&gt;&lt;HEAD&gt;&lt;TITLE&gt;Информация&lt;/TITLE&gt;&lt;/HEAD&gt;" +</w:t>
      </w:r>
    </w:p>
    <w:p w14:paraId="3C9D32F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"&lt;META http-equiv='Content-Type' content='text/html; charset=utf-8'/&gt;" +</w:t>
      </w:r>
    </w:p>
    <w:p w14:paraId="75B8928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"&lt;BODY&gt;&lt;H1&gt;Информация:&lt;/H1&gt;"</w:t>
      </w:r>
    </w:p>
    <w:p w14:paraId="44DA47B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+ "&lt;BR&gt; Сервер: " + context.Request.Host</w:t>
      </w:r>
    </w:p>
    <w:p w14:paraId="04FE2F4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+ "&lt;BR&gt; Путь: " + context.Request.PathBase</w:t>
      </w:r>
    </w:p>
    <w:p w14:paraId="266914B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+ "&lt;BR&gt; Протокол: " + context.Request.Protocol</w:t>
      </w:r>
    </w:p>
    <w:p w14:paraId="284D248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+ "&lt;BR&gt;&lt;A href='/'&gt;Главная&lt;/A&gt;&lt;/BODY&gt;&lt;/HTML&gt;";</w:t>
      </w:r>
    </w:p>
    <w:p w14:paraId="327EF34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// Вывод данных</w:t>
      </w:r>
    </w:p>
    <w:p w14:paraId="4B48F43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await context.Response.WriteAsync(htmlString);</w:t>
      </w:r>
    </w:p>
    <w:p w14:paraId="48CEC07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});</w:t>
      </w:r>
    </w:p>
    <w:p w14:paraId="3EBB970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});</w:t>
      </w:r>
    </w:p>
    <w:p w14:paraId="3D9E186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519E82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Вывод кэшированной информации из таблицы базы данных</w:t>
      </w:r>
    </w:p>
    <w:p w14:paraId="7DEAF7E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app.Map("/orders", (appBuilder) =&gt;</w:t>
      </w:r>
    </w:p>
    <w:p w14:paraId="3A344E1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3A418E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appBuilder.Run(async (context) =&gt;</w:t>
      </w:r>
    </w:p>
    <w:p w14:paraId="495D16C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33F087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//обращение к сервису</w:t>
      </w:r>
    </w:p>
    <w:p w14:paraId="7433831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ICachedOrdersService cachedOrdersService = context.RequestServices.GetService&lt;ICachedOrdersService&gt;();</w:t>
      </w:r>
    </w:p>
    <w:p w14:paraId="77399B8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IEnumerable&lt;Order&gt; orders = cachedOrdersService.GetOrdersFromCache("orders20");</w:t>
      </w:r>
    </w:p>
    <w:p w14:paraId="781008C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string htmlString = "&lt;HTML&gt;&lt;HEAD&gt;&lt;TITLE&gt;Заказы&lt;/TITLE&gt;&lt;/HEAD&gt;" +</w:t>
      </w:r>
    </w:p>
    <w:p w14:paraId="1A2D441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"&lt;META http-equiv='Content-Type' content='text/html; charset=utf-8'/&gt;" +</w:t>
      </w:r>
    </w:p>
    <w:p w14:paraId="559AB83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"&lt;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1&gt;Список заказов&lt;/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1&gt;" +</w:t>
      </w:r>
    </w:p>
    <w:p w14:paraId="2B9A123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BORDER=1&gt;";</w:t>
      </w:r>
    </w:p>
    <w:p w14:paraId="50B9819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"&lt;TR&gt;";</w:t>
      </w:r>
    </w:p>
    <w:p w14:paraId="77ADBE9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"&lt;TH&gt;Код&lt;/TH&gt;";</w:t>
      </w:r>
    </w:p>
    <w:p w14:paraId="5F74C7C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"&lt;TH&gt;Имя заказчика&lt;/TH&gt;";</w:t>
      </w:r>
    </w:p>
    <w:p w14:paraId="1E20BD9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"&lt;TH&gt;Название продукта&lt;/TH&gt;";</w:t>
      </w:r>
    </w:p>
    <w:p w14:paraId="6916085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"&lt;TH&gt;Тип продукта&lt;/TH&gt;";</w:t>
      </w:r>
    </w:p>
    <w:p w14:paraId="0D4B048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"&lt;TH&gt;Количевто продукта&lt;/TH&gt;";</w:t>
      </w:r>
    </w:p>
    <w:p w14:paraId="11FA038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"&lt;TH&gt;Цена продукта&lt;/TH&gt;";</w:t>
      </w:r>
    </w:p>
    <w:p w14:paraId="3F66A41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"&lt;TH&gt;Дата заказа&lt;/TH&gt;";</w:t>
      </w:r>
    </w:p>
    <w:p w14:paraId="5FB0FF5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"&lt;TH&gt;Дата доставки&lt;/TH&gt;";</w:t>
      </w:r>
    </w:p>
    <w:p w14:paraId="244053F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"&lt;/TR&gt;";</w:t>
      </w:r>
    </w:p>
    <w:p w14:paraId="52E12C4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foreach (var o in orders)</w:t>
      </w:r>
    </w:p>
    <w:p w14:paraId="236B7C1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6D83C32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htmlString += "&lt;tr&gt;" +</w:t>
      </w:r>
    </w:p>
    <w:p w14:paraId="72E2E91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$"&lt;td&gt;{o.OrderId}&lt;/td&gt;" +</w:t>
      </w:r>
    </w:p>
    <w:p w14:paraId="0613FDA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$"&lt;td&gt;{o.CustomerName}&lt;/td&gt;" +</w:t>
      </w:r>
    </w:p>
    <w:p w14:paraId="47F7C13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$"&lt;td&gt;{o.ProductName}&lt;/td&gt;" +</w:t>
      </w:r>
    </w:p>
    <w:p w14:paraId="06BC665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$"&lt;td&gt;{o.ProductType}&lt;/td&gt;" +</w:t>
      </w:r>
    </w:p>
    <w:p w14:paraId="04AF387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$"&lt;td&gt;{o.Quantity}&lt;/td&gt;" +</w:t>
      </w:r>
    </w:p>
    <w:p w14:paraId="5116797C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$"&lt;td&gt;{o.Price}&lt;/td&gt;" +</w:t>
      </w:r>
    </w:p>
    <w:p w14:paraId="663F69B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$"&lt;td&gt;{o.OrderDate}&lt;/td&gt;" +</w:t>
      </w:r>
    </w:p>
    <w:p w14:paraId="29C8030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$"&lt;td&gt;{o.DeliveryDate}&lt;/td&gt;" +</w:t>
      </w:r>
    </w:p>
    <w:p w14:paraId="7929D49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"&lt;/tr&gt;";</w:t>
      </w:r>
    </w:p>
    <w:p w14:paraId="54CCF6D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5626CEF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htmlString += "&lt;/TABLE&gt;";</w:t>
      </w:r>
    </w:p>
    <w:p w14:paraId="29DE449A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"&lt;BR&gt;&lt;A href='/'&gt;Главная&lt;/A&gt;&lt;/BR&gt;";</w:t>
      </w:r>
    </w:p>
    <w:p w14:paraId="4EFA993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htmlString += "&lt;/BODY&gt;&lt;/HTML&gt;";</w:t>
      </w:r>
    </w:p>
    <w:p w14:paraId="7ED5BC6E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8AAD12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// Вывод данных</w:t>
      </w:r>
    </w:p>
    <w:p w14:paraId="7C26B57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await context.Response.WriteAsync(htmlString);</w:t>
      </w:r>
    </w:p>
    <w:p w14:paraId="740D3A9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});</w:t>
      </w:r>
    </w:p>
    <w:p w14:paraId="3A8DF6CB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});</w:t>
      </w:r>
    </w:p>
    <w:p w14:paraId="7341A34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82203A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Стартовая страница и кэширование данных таблицы на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web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-сервере</w:t>
      </w:r>
    </w:p>
    <w:p w14:paraId="0BF4143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Run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((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) =&gt;</w:t>
      </w:r>
    </w:p>
    <w:p w14:paraId="2DB91C7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3185AC77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//обращение к сервису</w:t>
      </w:r>
    </w:p>
    <w:p w14:paraId="703623A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ICachedOrdersService cachedMaterials = context.RequestServices.GetService&lt;ICachedOrdersService&gt;();</w:t>
      </w:r>
    </w:p>
    <w:p w14:paraId="6802900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cachedMaterials.AddOrders("orders20");</w:t>
      </w:r>
    </w:p>
    <w:p w14:paraId="455BB4E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A37FEB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htmlString = "&lt;HTML&gt;&lt;HEAD&gt;&lt;TITLE&gt;Материалы&lt;/TITLE&gt;&lt;/HEAD&gt;" +</w:t>
      </w:r>
    </w:p>
    <w:p w14:paraId="0134D6C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http-equiv='Content-Type' content='text/html; charset=utf-8'/&gt;" +</w:t>
      </w:r>
    </w:p>
    <w:p w14:paraId="631F7D22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"&lt;BODY&gt;&lt;H1&gt;Главная&lt;/H1&gt;"</w:t>
      </w:r>
    </w:p>
    <w:p w14:paraId="4A10651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+ "&lt;BR&gt;&lt;A href='/'&gt;Главная&lt;/A&gt;&lt;/BR&gt;"</w:t>
      </w:r>
    </w:p>
    <w:p w14:paraId="7202B2DD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+ "&lt;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info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'&gt;Информация о клиенте&lt;/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&gt;"</w:t>
      </w:r>
    </w:p>
    <w:p w14:paraId="6C94B92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 "&lt;BR&gt;&lt;A href='/orders'&gt;Заказы&lt;/A&gt;&lt;/BR&gt;"</w:t>
      </w:r>
    </w:p>
    <w:p w14:paraId="208EEFBF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+ "&lt;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2'&gt;Поиск заказов по названию&lt;/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&gt;"</w:t>
      </w:r>
    </w:p>
    <w:p w14:paraId="2690344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+ "&lt;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1'&gt;Поиск заказов по характеристикам&lt;/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>&gt;"</w:t>
      </w:r>
    </w:p>
    <w:p w14:paraId="05314821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 "&lt;/BODY&gt;&lt;/HTML&gt;";</w:t>
      </w:r>
    </w:p>
    <w:p w14:paraId="4EA8DB66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EF5C7D9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return context.Response.WriteAsync(htmlString);</w:t>
      </w:r>
    </w:p>
    <w:p w14:paraId="7600A9F8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2857CA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260B68A3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EB9EC84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app.Run();</w:t>
      </w:r>
    </w:p>
    <w:p w14:paraId="5DB33960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FAD0545" w14:textId="77777777" w:rsidR="001E3B10" w:rsidRPr="001E3B10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ADAE3F4" w14:textId="6BB00965" w:rsidR="000955AF" w:rsidRPr="00A164B4" w:rsidRDefault="001E3B10" w:rsidP="001E3B1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  <w:r w:rsidRPr="001E3B1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sectPr w:rsidR="000955AF" w:rsidRPr="00A164B4" w:rsidSect="005F2EF2">
      <w:footerReference w:type="default" r:id="rId18"/>
      <w:pgSz w:w="11906" w:h="16838" w:code="9"/>
      <w:pgMar w:top="1134" w:right="567" w:bottom="1134" w:left="1134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48B7" w14:textId="77777777" w:rsidR="003753EB" w:rsidRDefault="003753EB" w:rsidP="005F2EF2">
      <w:pPr>
        <w:spacing w:after="0" w:line="240" w:lineRule="auto"/>
      </w:pPr>
      <w:r>
        <w:separator/>
      </w:r>
    </w:p>
  </w:endnote>
  <w:endnote w:type="continuationSeparator" w:id="0">
    <w:p w14:paraId="30B16552" w14:textId="77777777" w:rsidR="003753EB" w:rsidRDefault="003753EB" w:rsidP="005F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476587"/>
      <w:docPartObj>
        <w:docPartGallery w:val="Page Numbers (Bottom of Page)"/>
        <w:docPartUnique/>
      </w:docPartObj>
    </w:sdtPr>
    <w:sdtEndPr/>
    <w:sdtContent>
      <w:p w14:paraId="6CD12469" w14:textId="6BC2FD82" w:rsidR="005F2EF2" w:rsidRDefault="005F2EF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F2887" w14:textId="77777777" w:rsidR="005F2EF2" w:rsidRDefault="005F2EF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B884" w14:textId="77777777" w:rsidR="003753EB" w:rsidRDefault="003753EB" w:rsidP="005F2EF2">
      <w:pPr>
        <w:spacing w:after="0" w:line="240" w:lineRule="auto"/>
      </w:pPr>
      <w:r>
        <w:separator/>
      </w:r>
    </w:p>
  </w:footnote>
  <w:footnote w:type="continuationSeparator" w:id="0">
    <w:p w14:paraId="5E450D00" w14:textId="77777777" w:rsidR="003753EB" w:rsidRDefault="003753EB" w:rsidP="005F2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778C8"/>
    <w:rsid w:val="000955AF"/>
    <w:rsid w:val="000A7CF8"/>
    <w:rsid w:val="000C5C09"/>
    <w:rsid w:val="000C5FC2"/>
    <w:rsid w:val="000C7183"/>
    <w:rsid w:val="000D4449"/>
    <w:rsid w:val="000D5A17"/>
    <w:rsid w:val="000E38C5"/>
    <w:rsid w:val="000E4390"/>
    <w:rsid w:val="001101F2"/>
    <w:rsid w:val="00111BAB"/>
    <w:rsid w:val="001460A7"/>
    <w:rsid w:val="00165303"/>
    <w:rsid w:val="001657E7"/>
    <w:rsid w:val="0016618B"/>
    <w:rsid w:val="00175971"/>
    <w:rsid w:val="00181772"/>
    <w:rsid w:val="001B1201"/>
    <w:rsid w:val="001C6CAA"/>
    <w:rsid w:val="001E3B10"/>
    <w:rsid w:val="00210A2A"/>
    <w:rsid w:val="002137CF"/>
    <w:rsid w:val="00230459"/>
    <w:rsid w:val="00241A80"/>
    <w:rsid w:val="00247F77"/>
    <w:rsid w:val="00253DE9"/>
    <w:rsid w:val="00265762"/>
    <w:rsid w:val="002771F5"/>
    <w:rsid w:val="00294940"/>
    <w:rsid w:val="002B0654"/>
    <w:rsid w:val="002B167E"/>
    <w:rsid w:val="002B23C6"/>
    <w:rsid w:val="002B426A"/>
    <w:rsid w:val="002B7185"/>
    <w:rsid w:val="002E1488"/>
    <w:rsid w:val="002E335A"/>
    <w:rsid w:val="002F5F64"/>
    <w:rsid w:val="00321A0E"/>
    <w:rsid w:val="00336AC9"/>
    <w:rsid w:val="0033727F"/>
    <w:rsid w:val="0034525B"/>
    <w:rsid w:val="00363FD3"/>
    <w:rsid w:val="0036590A"/>
    <w:rsid w:val="003753EB"/>
    <w:rsid w:val="00386E2C"/>
    <w:rsid w:val="00386FAC"/>
    <w:rsid w:val="003947A6"/>
    <w:rsid w:val="00395A55"/>
    <w:rsid w:val="003973C2"/>
    <w:rsid w:val="003E0D08"/>
    <w:rsid w:val="003E2609"/>
    <w:rsid w:val="003F2C8B"/>
    <w:rsid w:val="0040371F"/>
    <w:rsid w:val="00425045"/>
    <w:rsid w:val="00471C3A"/>
    <w:rsid w:val="00494466"/>
    <w:rsid w:val="004C2B6D"/>
    <w:rsid w:val="00505215"/>
    <w:rsid w:val="00520CB3"/>
    <w:rsid w:val="0054405C"/>
    <w:rsid w:val="00545552"/>
    <w:rsid w:val="00556995"/>
    <w:rsid w:val="005640B6"/>
    <w:rsid w:val="0057271C"/>
    <w:rsid w:val="005747C6"/>
    <w:rsid w:val="00575725"/>
    <w:rsid w:val="0059572A"/>
    <w:rsid w:val="005B67F9"/>
    <w:rsid w:val="005F2EF2"/>
    <w:rsid w:val="00617749"/>
    <w:rsid w:val="0064497D"/>
    <w:rsid w:val="00657468"/>
    <w:rsid w:val="006817D1"/>
    <w:rsid w:val="0068541D"/>
    <w:rsid w:val="006B3C0B"/>
    <w:rsid w:val="006B42CD"/>
    <w:rsid w:val="006C0BE1"/>
    <w:rsid w:val="006C5A55"/>
    <w:rsid w:val="006C5C7C"/>
    <w:rsid w:val="006C6A8F"/>
    <w:rsid w:val="006C7A24"/>
    <w:rsid w:val="006E20A3"/>
    <w:rsid w:val="00707D50"/>
    <w:rsid w:val="00713B86"/>
    <w:rsid w:val="00717142"/>
    <w:rsid w:val="0073580D"/>
    <w:rsid w:val="00764073"/>
    <w:rsid w:val="007721B5"/>
    <w:rsid w:val="00787936"/>
    <w:rsid w:val="007C28AB"/>
    <w:rsid w:val="007C7252"/>
    <w:rsid w:val="007D50CF"/>
    <w:rsid w:val="007F0921"/>
    <w:rsid w:val="007F15AB"/>
    <w:rsid w:val="00807935"/>
    <w:rsid w:val="00816A9D"/>
    <w:rsid w:val="00821060"/>
    <w:rsid w:val="00821466"/>
    <w:rsid w:val="00830CE7"/>
    <w:rsid w:val="00830E0A"/>
    <w:rsid w:val="008363F9"/>
    <w:rsid w:val="00843D6C"/>
    <w:rsid w:val="00852B37"/>
    <w:rsid w:val="00854B33"/>
    <w:rsid w:val="00866988"/>
    <w:rsid w:val="0087450A"/>
    <w:rsid w:val="00875427"/>
    <w:rsid w:val="008927CD"/>
    <w:rsid w:val="0089655F"/>
    <w:rsid w:val="00897F60"/>
    <w:rsid w:val="008B28BF"/>
    <w:rsid w:val="008C5CB9"/>
    <w:rsid w:val="008D0FD9"/>
    <w:rsid w:val="008D1BB0"/>
    <w:rsid w:val="00901CF1"/>
    <w:rsid w:val="009150CB"/>
    <w:rsid w:val="00922B5E"/>
    <w:rsid w:val="009473C5"/>
    <w:rsid w:val="009B6612"/>
    <w:rsid w:val="009C33C9"/>
    <w:rsid w:val="009C71B0"/>
    <w:rsid w:val="009D34F2"/>
    <w:rsid w:val="009D4BE4"/>
    <w:rsid w:val="009D5FAD"/>
    <w:rsid w:val="009E4504"/>
    <w:rsid w:val="00A0114E"/>
    <w:rsid w:val="00A02150"/>
    <w:rsid w:val="00A164B4"/>
    <w:rsid w:val="00A22FB2"/>
    <w:rsid w:val="00A35703"/>
    <w:rsid w:val="00A846FE"/>
    <w:rsid w:val="00AA1567"/>
    <w:rsid w:val="00AA78F2"/>
    <w:rsid w:val="00AC0D66"/>
    <w:rsid w:val="00AD183C"/>
    <w:rsid w:val="00AD5F2B"/>
    <w:rsid w:val="00AE5C00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0821"/>
    <w:rsid w:val="00C14BE7"/>
    <w:rsid w:val="00C31348"/>
    <w:rsid w:val="00C55002"/>
    <w:rsid w:val="00C73F31"/>
    <w:rsid w:val="00CA2918"/>
    <w:rsid w:val="00CB32DF"/>
    <w:rsid w:val="00CB5E10"/>
    <w:rsid w:val="00CD12FE"/>
    <w:rsid w:val="00CD2085"/>
    <w:rsid w:val="00CD617F"/>
    <w:rsid w:val="00CD798C"/>
    <w:rsid w:val="00CF0529"/>
    <w:rsid w:val="00CF3E68"/>
    <w:rsid w:val="00D01ABF"/>
    <w:rsid w:val="00D205F1"/>
    <w:rsid w:val="00D36FAC"/>
    <w:rsid w:val="00D54115"/>
    <w:rsid w:val="00D60AE4"/>
    <w:rsid w:val="00D66DD8"/>
    <w:rsid w:val="00D7048A"/>
    <w:rsid w:val="00D7708B"/>
    <w:rsid w:val="00D85C31"/>
    <w:rsid w:val="00D941B9"/>
    <w:rsid w:val="00DA3ED0"/>
    <w:rsid w:val="00DA6F07"/>
    <w:rsid w:val="00DF517C"/>
    <w:rsid w:val="00E0301F"/>
    <w:rsid w:val="00E04D55"/>
    <w:rsid w:val="00E068DE"/>
    <w:rsid w:val="00E1154C"/>
    <w:rsid w:val="00E16508"/>
    <w:rsid w:val="00E261A6"/>
    <w:rsid w:val="00E33C62"/>
    <w:rsid w:val="00E34244"/>
    <w:rsid w:val="00E347DC"/>
    <w:rsid w:val="00E374D6"/>
    <w:rsid w:val="00E40FF9"/>
    <w:rsid w:val="00E54D31"/>
    <w:rsid w:val="00E56902"/>
    <w:rsid w:val="00E61BDB"/>
    <w:rsid w:val="00E667A5"/>
    <w:rsid w:val="00E73DF9"/>
    <w:rsid w:val="00E767B0"/>
    <w:rsid w:val="00ED2045"/>
    <w:rsid w:val="00EE432F"/>
    <w:rsid w:val="00EE52C0"/>
    <w:rsid w:val="00F06DF0"/>
    <w:rsid w:val="00F16529"/>
    <w:rsid w:val="00F46351"/>
    <w:rsid w:val="00F701C8"/>
    <w:rsid w:val="00F77CF9"/>
    <w:rsid w:val="00F8517E"/>
    <w:rsid w:val="00F87A5A"/>
    <w:rsid w:val="00F87E92"/>
    <w:rsid w:val="00FC16A0"/>
    <w:rsid w:val="00FD16A3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4B4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  <w:style w:type="paragraph" w:customStyle="1" w:styleId="Default">
    <w:name w:val="Default"/>
    <w:rsid w:val="009B6612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b">
    <w:name w:val="header"/>
    <w:basedOn w:val="a"/>
    <w:link w:val="ac"/>
    <w:uiPriority w:val="99"/>
    <w:unhideWhenUsed/>
    <w:rsid w:val="005F2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F2EF2"/>
    <w:rPr>
      <w:rFonts w:ascii="Calibri" w:eastAsia="Times New Roman" w:hAnsi="Calibri" w:cs="Times New Roman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5F2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F2EF2"/>
    <w:rPr>
      <w:rFonts w:ascii="Calibri" w:eastAsia="Times New Roman" w:hAnsi="Calibri" w:cs="Times New Roman"/>
      <w:szCs w:val="20"/>
      <w:lang w:eastAsia="ru-RU"/>
    </w:rPr>
  </w:style>
  <w:style w:type="character" w:styleId="af">
    <w:name w:val="Unresolved Mention"/>
    <w:basedOn w:val="a0"/>
    <w:uiPriority w:val="99"/>
    <w:semiHidden/>
    <w:unhideWhenUsed/>
    <w:rsid w:val="00277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8A93F-F2A6-45F5-BD9E-5E923E09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3067</Words>
  <Characters>17485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Александр</cp:lastModifiedBy>
  <cp:revision>22</cp:revision>
  <cp:lastPrinted>2023-09-21T20:21:00Z</cp:lastPrinted>
  <dcterms:created xsi:type="dcterms:W3CDTF">2023-11-27T20:25:00Z</dcterms:created>
  <dcterms:modified xsi:type="dcterms:W3CDTF">2023-12-06T07:41:00Z</dcterms:modified>
</cp:coreProperties>
</file>